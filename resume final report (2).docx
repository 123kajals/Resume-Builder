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1EBCC" w14:textId="02595122" w:rsidR="00D51891" w:rsidRPr="00847419" w:rsidRDefault="00000000" w:rsidP="00B0085D">
      <w:pPr>
        <w:rPr>
          <w:b/>
          <w:bCs/>
          <w:color w:val="4BACC6" w:themeColor="accent5"/>
          <w:sz w:val="36"/>
          <w:szCs w:val="36"/>
        </w:rPr>
      </w:pPr>
      <w:r w:rsidRPr="00847419">
        <w:rPr>
          <w:b/>
          <w:bCs/>
          <w:color w:val="4BACC6" w:themeColor="accent5"/>
          <w:sz w:val="36"/>
          <w:szCs w:val="36"/>
        </w:rPr>
        <w:t xml:space="preserve">Final Project Report: </w:t>
      </w:r>
      <w:r w:rsidR="003D79CB" w:rsidRPr="00847419">
        <w:rPr>
          <w:b/>
          <w:bCs/>
          <w:color w:val="4BACC6" w:themeColor="accent5"/>
          <w:sz w:val="36"/>
          <w:szCs w:val="36"/>
        </w:rPr>
        <w:t xml:space="preserve">Resume Builder using React </w:t>
      </w:r>
      <w:proofErr w:type="spellStart"/>
      <w:r w:rsidR="003D79CB" w:rsidRPr="00847419">
        <w:rPr>
          <w:b/>
          <w:bCs/>
          <w:color w:val="4BACC6" w:themeColor="accent5"/>
          <w:sz w:val="36"/>
          <w:szCs w:val="36"/>
        </w:rPr>
        <w:t>js</w:t>
      </w:r>
      <w:proofErr w:type="spellEnd"/>
    </w:p>
    <w:p w14:paraId="7CAFB5F7" w14:textId="77777777" w:rsidR="00D51891" w:rsidRPr="00847419" w:rsidRDefault="00000000" w:rsidP="00B0085D">
      <w:pPr>
        <w:rPr>
          <w:b/>
          <w:bCs/>
          <w:color w:val="4BACC6" w:themeColor="accent5"/>
          <w:sz w:val="36"/>
          <w:szCs w:val="36"/>
        </w:rPr>
      </w:pPr>
      <w:r w:rsidRPr="00847419">
        <w:rPr>
          <w:b/>
          <w:bCs/>
          <w:color w:val="4BACC6" w:themeColor="accent5"/>
          <w:sz w:val="36"/>
          <w:szCs w:val="36"/>
        </w:rPr>
        <w:t>Prepared by: Bytexl</w:t>
      </w:r>
    </w:p>
    <w:p w14:paraId="7BE4C228" w14:textId="5088C40B" w:rsidR="00D51891" w:rsidRPr="00847419" w:rsidRDefault="00000000" w:rsidP="00B0085D">
      <w:pPr>
        <w:rPr>
          <w:b/>
          <w:bCs/>
          <w:color w:val="4BACC6" w:themeColor="accent5"/>
          <w:sz w:val="36"/>
          <w:szCs w:val="36"/>
        </w:rPr>
      </w:pPr>
      <w:r w:rsidRPr="00847419">
        <w:rPr>
          <w:b/>
          <w:bCs/>
          <w:color w:val="4BACC6" w:themeColor="accent5"/>
          <w:sz w:val="36"/>
          <w:szCs w:val="36"/>
        </w:rPr>
        <w:t xml:space="preserve">Educator: </w:t>
      </w:r>
      <w:r w:rsidR="003D79CB" w:rsidRPr="00847419">
        <w:rPr>
          <w:b/>
          <w:bCs/>
          <w:color w:val="4BACC6" w:themeColor="accent5"/>
          <w:sz w:val="36"/>
          <w:szCs w:val="36"/>
        </w:rPr>
        <w:t xml:space="preserve">Kajal </w:t>
      </w:r>
      <w:r w:rsidR="00B0085D" w:rsidRPr="00847419">
        <w:rPr>
          <w:b/>
          <w:bCs/>
          <w:color w:val="4BACC6" w:themeColor="accent5"/>
          <w:sz w:val="36"/>
          <w:szCs w:val="36"/>
        </w:rPr>
        <w:t>Sharma</w:t>
      </w:r>
    </w:p>
    <w:p w14:paraId="50E69EC0" w14:textId="77777777" w:rsidR="00B0085D" w:rsidRDefault="00B0085D" w:rsidP="00B0085D"/>
    <w:p w14:paraId="11F97B6F" w14:textId="204E53A5" w:rsidR="00D51891" w:rsidRDefault="00000000" w:rsidP="00B0085D">
      <w:r>
        <w:t xml:space="preserve">Project Title: </w:t>
      </w:r>
      <w:r w:rsidR="003D79CB">
        <w:t>Resume Builder (Mern stack)</w:t>
      </w:r>
    </w:p>
    <w:p w14:paraId="2B011164" w14:textId="77777777" w:rsidR="00D51891" w:rsidRPr="00B0085D" w:rsidRDefault="00000000" w:rsidP="00B0085D">
      <w:pPr>
        <w:rPr>
          <w:b/>
          <w:bCs/>
          <w:color w:val="1F497D" w:themeColor="text2"/>
        </w:rPr>
      </w:pPr>
      <w:r w:rsidRPr="00B0085D">
        <w:rPr>
          <w:b/>
          <w:bCs/>
          <w:color w:val="1F497D" w:themeColor="text2"/>
        </w:rPr>
        <w:t>Executive Summary</w:t>
      </w:r>
    </w:p>
    <w:p w14:paraId="241569B2" w14:textId="3AFF840A" w:rsidR="003D79CB" w:rsidRDefault="003D79CB" w:rsidP="00B0085D">
      <w:r w:rsidRPr="003D79CB">
        <w:t>The Resume Builder project, developed with React.js, is an intuitive and efficient tool that enables users to create, customize, and download professional resumes. Built to enhance user experience, it utilizes a component-driven architecture to deliver a dynamic, interactive interface that guides users through each section of their resume. The project features customizable templates, real-time previews, and a streamlined form input for sections such as personal information, work experience, education, skills, and more.</w:t>
      </w:r>
    </w:p>
    <w:p w14:paraId="50EF2A0B" w14:textId="25354A35" w:rsidR="003D79CB" w:rsidRPr="003D79CB" w:rsidRDefault="003D79CB" w:rsidP="00B0085D">
      <w:pPr>
        <w:rPr>
          <w:lang w:val="en-IN"/>
        </w:rPr>
      </w:pPr>
      <w:r w:rsidRPr="003D79CB">
        <w:rPr>
          <w:lang w:val="en-IN"/>
        </w:rPr>
        <w:t>Key</w:t>
      </w:r>
      <w:r>
        <w:rPr>
          <w:lang w:val="en-IN"/>
        </w:rPr>
        <w:t>s</w:t>
      </w:r>
    </w:p>
    <w:p w14:paraId="022CC270" w14:textId="77777777" w:rsidR="003D79CB" w:rsidRPr="003D79CB" w:rsidRDefault="003D79CB" w:rsidP="00B0085D">
      <w:pPr>
        <w:rPr>
          <w:lang w:val="en-IN"/>
        </w:rPr>
      </w:pPr>
      <w:r w:rsidRPr="003D79CB">
        <w:rPr>
          <w:b/>
          <w:bCs/>
          <w:lang w:val="en-IN"/>
        </w:rPr>
        <w:t>User-Friendly Interface</w:t>
      </w:r>
      <w:r w:rsidRPr="003D79CB">
        <w:rPr>
          <w:lang w:val="en-IN"/>
        </w:rPr>
        <w:t>: Responsive design with React ensures smooth, seamless navigation on both desktop and mobile devices.</w:t>
      </w:r>
    </w:p>
    <w:p w14:paraId="0A2BFF62" w14:textId="77777777" w:rsidR="003D79CB" w:rsidRPr="003D79CB" w:rsidRDefault="003D79CB" w:rsidP="00B0085D">
      <w:pPr>
        <w:rPr>
          <w:lang w:val="en-IN"/>
        </w:rPr>
      </w:pPr>
      <w:r w:rsidRPr="003D79CB">
        <w:rPr>
          <w:b/>
          <w:bCs/>
          <w:lang w:val="en-IN"/>
        </w:rPr>
        <w:t>Real-Time Preview</w:t>
      </w:r>
      <w:r w:rsidRPr="003D79CB">
        <w:rPr>
          <w:lang w:val="en-IN"/>
        </w:rPr>
        <w:t>: Provides immediate feedback on how the resume will look, improving usability and reducing the need for multiple downloads.</w:t>
      </w:r>
    </w:p>
    <w:p w14:paraId="54F10B06" w14:textId="77777777" w:rsidR="003D79CB" w:rsidRPr="003D79CB" w:rsidRDefault="003D79CB" w:rsidP="00B0085D">
      <w:pPr>
        <w:rPr>
          <w:lang w:val="en-IN"/>
        </w:rPr>
      </w:pPr>
      <w:r w:rsidRPr="003D79CB">
        <w:rPr>
          <w:b/>
          <w:bCs/>
          <w:lang w:val="en-IN"/>
        </w:rPr>
        <w:t>Customizable Templates</w:t>
      </w:r>
      <w:r w:rsidRPr="003D79CB">
        <w:rPr>
          <w:lang w:val="en-IN"/>
        </w:rPr>
        <w:t>: Offers various style and format options, allowing users to select designs that best reflect their professional image.</w:t>
      </w:r>
    </w:p>
    <w:p w14:paraId="3E40CD65" w14:textId="77777777" w:rsidR="003D79CB" w:rsidRPr="003D79CB" w:rsidRDefault="003D79CB" w:rsidP="00B0085D">
      <w:pPr>
        <w:rPr>
          <w:lang w:val="en-IN"/>
        </w:rPr>
      </w:pPr>
      <w:r w:rsidRPr="003D79CB">
        <w:rPr>
          <w:b/>
          <w:bCs/>
          <w:lang w:val="en-IN"/>
        </w:rPr>
        <w:t>PDF Download Capability</w:t>
      </w:r>
      <w:r w:rsidRPr="003D79CB">
        <w:rPr>
          <w:lang w:val="en-IN"/>
        </w:rPr>
        <w:t>: Utilizes a third-party library to convert the final resume into a downloadable PDF, ensuring ease of sharing and printing.</w:t>
      </w:r>
    </w:p>
    <w:p w14:paraId="6F43E1DC" w14:textId="043485F8" w:rsidR="003D79CB" w:rsidRPr="00B0085D" w:rsidRDefault="003D79CB" w:rsidP="00B0085D">
      <w:pPr>
        <w:rPr>
          <w:lang w:val="en-IN"/>
        </w:rPr>
      </w:pPr>
      <w:r w:rsidRPr="003D79CB">
        <w:rPr>
          <w:b/>
          <w:bCs/>
          <w:lang w:val="en-IN"/>
        </w:rPr>
        <w:t>Reusable Components</w:t>
      </w:r>
      <w:r w:rsidRPr="003D79CB">
        <w:rPr>
          <w:lang w:val="en-IN"/>
        </w:rPr>
        <w:t>: Leveraging React components, the codebase is modular and maintainable, facilitating quick updates and feature additions.</w:t>
      </w:r>
    </w:p>
    <w:p w14:paraId="2F4A504E" w14:textId="3D78165A" w:rsidR="00D51891" w:rsidRPr="00ED6CCD" w:rsidRDefault="00000000" w:rsidP="00B0085D">
      <w:pPr>
        <w:pStyle w:val="ListParagraph"/>
        <w:numPr>
          <w:ilvl w:val="0"/>
          <w:numId w:val="18"/>
        </w:numPr>
        <w:rPr>
          <w:b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CCD">
        <w:rPr>
          <w:b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Tools and Technologies Utilized</w:t>
      </w:r>
    </w:p>
    <w:p w14:paraId="3E86518C" w14:textId="77777777" w:rsidR="003D79CB" w:rsidRPr="003D79CB" w:rsidRDefault="003D79CB" w:rsidP="00B0085D">
      <w:pPr>
        <w:rPr>
          <w:b/>
          <w:bCs/>
          <w:lang w:val="en-IN"/>
        </w:rPr>
      </w:pPr>
      <w:r w:rsidRPr="003D79CB">
        <w:rPr>
          <w:b/>
          <w:bCs/>
          <w:lang w:val="en-IN"/>
        </w:rPr>
        <w:t>Frontend:</w:t>
      </w:r>
    </w:p>
    <w:p w14:paraId="0CB1B937" w14:textId="77777777" w:rsidR="00784C5C" w:rsidRPr="00B0085D" w:rsidRDefault="003D79CB" w:rsidP="00B0085D">
      <w:pPr>
        <w:pStyle w:val="ListParagraph"/>
        <w:numPr>
          <w:ilvl w:val="0"/>
          <w:numId w:val="17"/>
        </w:numPr>
        <w:rPr>
          <w:lang w:val="en-IN"/>
        </w:rPr>
      </w:pPr>
      <w:r w:rsidRPr="00B0085D">
        <w:rPr>
          <w:b/>
          <w:bCs/>
          <w:lang w:val="en-IN"/>
        </w:rPr>
        <w:t>React.js</w:t>
      </w:r>
    </w:p>
    <w:p w14:paraId="7DEF84B4" w14:textId="77777777" w:rsidR="00784C5C" w:rsidRPr="00B0085D" w:rsidRDefault="00784C5C" w:rsidP="00B0085D">
      <w:pPr>
        <w:pStyle w:val="ListParagraph"/>
        <w:numPr>
          <w:ilvl w:val="0"/>
          <w:numId w:val="17"/>
        </w:numPr>
        <w:rPr>
          <w:lang w:val="en-IN"/>
        </w:rPr>
      </w:pPr>
      <w:r w:rsidRPr="00B0085D">
        <w:rPr>
          <w:lang w:val="en-IN"/>
        </w:rPr>
        <w:t>Material UI and icons</w:t>
      </w:r>
    </w:p>
    <w:p w14:paraId="7716A51E" w14:textId="71AC66C5" w:rsidR="00784C5C" w:rsidRPr="00B0085D" w:rsidRDefault="00784C5C" w:rsidP="00B0085D">
      <w:pPr>
        <w:pStyle w:val="ListParagraph"/>
        <w:numPr>
          <w:ilvl w:val="0"/>
          <w:numId w:val="17"/>
        </w:numPr>
        <w:rPr>
          <w:lang w:val="en-IN"/>
        </w:rPr>
      </w:pPr>
      <w:r w:rsidRPr="00B0085D">
        <w:rPr>
          <w:lang w:val="en-IN"/>
        </w:rPr>
        <w:t>React-router-</w:t>
      </w:r>
      <w:proofErr w:type="spellStart"/>
      <w:r w:rsidRPr="00B0085D">
        <w:rPr>
          <w:lang w:val="en-IN"/>
        </w:rPr>
        <w:t>dom</w:t>
      </w:r>
      <w:proofErr w:type="spellEnd"/>
    </w:p>
    <w:p w14:paraId="303E38AE" w14:textId="77777777" w:rsidR="00784C5C" w:rsidRPr="00B0085D" w:rsidRDefault="00784C5C" w:rsidP="00B0085D">
      <w:pPr>
        <w:pStyle w:val="ListParagraph"/>
        <w:numPr>
          <w:ilvl w:val="0"/>
          <w:numId w:val="17"/>
        </w:numPr>
        <w:rPr>
          <w:lang w:val="en-IN"/>
        </w:rPr>
      </w:pPr>
      <w:proofErr w:type="spellStart"/>
      <w:r w:rsidRPr="00B0085D">
        <w:rPr>
          <w:lang w:val="en-IN"/>
        </w:rPr>
        <w:t>Spdf</w:t>
      </w:r>
      <w:proofErr w:type="spellEnd"/>
      <w:r w:rsidRPr="00B0085D">
        <w:rPr>
          <w:lang w:val="en-IN"/>
        </w:rPr>
        <w:t>, for downloading resume in pdf</w:t>
      </w:r>
    </w:p>
    <w:p w14:paraId="5D43E88A" w14:textId="77777777" w:rsidR="00784C5C" w:rsidRDefault="00784C5C" w:rsidP="00B0085D">
      <w:pPr>
        <w:rPr>
          <w:lang w:val="en-IN"/>
        </w:rPr>
      </w:pPr>
    </w:p>
    <w:p w14:paraId="2DE12E0B" w14:textId="6057B15E" w:rsidR="003D79CB" w:rsidRPr="00B0085D" w:rsidRDefault="00784C5C" w:rsidP="00B0085D">
      <w:pPr>
        <w:pStyle w:val="ListParagraph"/>
        <w:numPr>
          <w:ilvl w:val="0"/>
          <w:numId w:val="17"/>
        </w:numPr>
        <w:rPr>
          <w:lang w:val="en-IN"/>
        </w:rPr>
      </w:pPr>
      <w:r w:rsidRPr="00B0085D">
        <w:rPr>
          <w:lang w:val="en-IN"/>
        </w:rPr>
        <w:lastRenderedPageBreak/>
        <w:t>Redux for state management</w:t>
      </w:r>
    </w:p>
    <w:p w14:paraId="32B028CC" w14:textId="1750A27A" w:rsidR="003D79CB" w:rsidRPr="00B0085D" w:rsidRDefault="003D79CB" w:rsidP="00B0085D">
      <w:pPr>
        <w:pStyle w:val="ListParagraph"/>
        <w:numPr>
          <w:ilvl w:val="0"/>
          <w:numId w:val="17"/>
        </w:numPr>
        <w:rPr>
          <w:lang w:val="en-IN"/>
        </w:rPr>
      </w:pPr>
      <w:r w:rsidRPr="00B0085D">
        <w:rPr>
          <w:lang w:val="en-IN"/>
        </w:rPr>
        <w:t>React Router</w:t>
      </w:r>
    </w:p>
    <w:p w14:paraId="03CA20D0" w14:textId="4AEF0EE3" w:rsidR="00784C5C" w:rsidRPr="00B0085D" w:rsidRDefault="003D79CB" w:rsidP="00B0085D">
      <w:pPr>
        <w:pStyle w:val="ListParagraph"/>
        <w:numPr>
          <w:ilvl w:val="0"/>
          <w:numId w:val="17"/>
        </w:numPr>
        <w:rPr>
          <w:lang w:val="en-IN"/>
        </w:rPr>
      </w:pPr>
      <w:r w:rsidRPr="00B0085D">
        <w:rPr>
          <w:lang w:val="en-IN"/>
        </w:rPr>
        <w:t>HTML5 &amp; CSS3</w:t>
      </w:r>
    </w:p>
    <w:p w14:paraId="3C9FB22D" w14:textId="77777777" w:rsidR="00784C5C" w:rsidRPr="00ED6CCD" w:rsidRDefault="00000000" w:rsidP="00B0085D">
      <w:pPr>
        <w:rPr>
          <w:b/>
          <w:bCs/>
        </w:rPr>
      </w:pPr>
      <w:r w:rsidRPr="00ED6CCD">
        <w:rPr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Project </w:t>
      </w:r>
      <w:proofErr w:type="gramStart"/>
      <w:r w:rsidRPr="00ED6CCD">
        <w:rPr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Overview</w:t>
      </w:r>
      <w:r w:rsidR="00784C5C" w:rsidRPr="00ED6CCD">
        <w:rPr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4C5C" w:rsidRPr="00ED6CCD">
        <w:rPr>
          <w:b/>
          <w:bCs/>
        </w:rPr>
        <w:t>:</w:t>
      </w:r>
      <w:proofErr w:type="gramEnd"/>
      <w:r w:rsidR="00784C5C" w:rsidRPr="00ED6CCD">
        <w:rPr>
          <w:b/>
          <w:bCs/>
        </w:rPr>
        <w:t xml:space="preserve"> </w:t>
      </w:r>
    </w:p>
    <w:p w14:paraId="1F00FCC1" w14:textId="03ED2B38" w:rsidR="00784C5C" w:rsidRDefault="00784C5C" w:rsidP="00B0085D">
      <w:r>
        <w:t xml:space="preserve">The Resume Builder application, utilizing React.js and Node.js, demonstrates effective use of modern web development practices. It successfully combines a responsive, user-friendly interface with scalable backend functionality, providing a robust solution for generating professional resumes. Areas for enhancement include performance optimization, advanced security features, and expanded PDF generation capabilities to meet professional-grade application standards. </w:t>
      </w:r>
    </w:p>
    <w:p w14:paraId="160742F4" w14:textId="0D9B6F14" w:rsidR="00D51891" w:rsidRDefault="00784C5C" w:rsidP="00B0085D">
      <w:r>
        <w:t>This project not only highlights technical skills in JavaScript, React, and Node but also shows an understanding of user-centered design and full-stack application development.3. System Requirements</w:t>
      </w:r>
    </w:p>
    <w:p w14:paraId="2FA04948" w14:textId="535441B2" w:rsidR="00D51891" w:rsidRPr="00ED6CCD" w:rsidRDefault="00B0085D" w:rsidP="00B0085D">
      <w:pPr>
        <w:rPr>
          <w:b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CCD">
        <w:rPr>
          <w:b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3.Software Requirements</w:t>
      </w:r>
    </w:p>
    <w:p w14:paraId="25DF1A24" w14:textId="51B6BECB" w:rsidR="00D51891" w:rsidRDefault="00000000" w:rsidP="00B0085D">
      <w:r>
        <w:t>- Node.js (with npm)</w:t>
      </w:r>
    </w:p>
    <w:p w14:paraId="7AFA9065" w14:textId="77777777" w:rsidR="00D51891" w:rsidRDefault="00000000" w:rsidP="00B0085D">
      <w:r>
        <w:t>- React.js (latest version)</w:t>
      </w:r>
    </w:p>
    <w:p w14:paraId="7982712B" w14:textId="77777777" w:rsidR="00D51891" w:rsidRDefault="00000000" w:rsidP="00B0085D">
      <w:r>
        <w:t>Compatible browser (Google Chrome or Mozilla Firefox)</w:t>
      </w:r>
    </w:p>
    <w:p w14:paraId="1C3C6FD7" w14:textId="77777777" w:rsidR="00D51891" w:rsidRDefault="00000000" w:rsidP="00B0085D">
      <w:r>
        <w:t>Hardware Requirements</w:t>
      </w:r>
    </w:p>
    <w:p w14:paraId="559B5043" w14:textId="77777777" w:rsidR="00D51891" w:rsidRDefault="00000000" w:rsidP="00B0085D">
      <w:r>
        <w:t>- Minimum RAM: 4GB</w:t>
      </w:r>
    </w:p>
    <w:p w14:paraId="42630D48" w14:textId="77777777" w:rsidR="00D51891" w:rsidRDefault="00000000" w:rsidP="00B0085D">
      <w:r>
        <w:t>- Processor: Dual-core or better</w:t>
      </w:r>
    </w:p>
    <w:p w14:paraId="6D014F0E" w14:textId="77777777" w:rsidR="00D51891" w:rsidRDefault="00000000" w:rsidP="00B0085D">
      <w:r>
        <w:t>- Operating System: 64-bit</w:t>
      </w:r>
    </w:p>
    <w:p w14:paraId="79219F66" w14:textId="77777777" w:rsidR="00B0085D" w:rsidRDefault="00B0085D" w:rsidP="00B0085D"/>
    <w:p w14:paraId="03EBB06C" w14:textId="37EDFCC6" w:rsidR="00D51891" w:rsidRPr="00ED6CCD" w:rsidRDefault="00000000" w:rsidP="00B0085D">
      <w:pPr>
        <w:rPr>
          <w:b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CCD">
        <w:rPr>
          <w:b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Functional Requirements</w:t>
      </w:r>
    </w:p>
    <w:p w14:paraId="1BB1851A" w14:textId="7A64A279" w:rsidR="00032AEE" w:rsidRPr="00B0085D" w:rsidRDefault="00032AEE" w:rsidP="00B0085D">
      <w:pPr>
        <w:pStyle w:val="ListParagraph"/>
        <w:numPr>
          <w:ilvl w:val="0"/>
          <w:numId w:val="19"/>
        </w:numPr>
      </w:pPr>
      <w:r w:rsidRPr="00B0085D">
        <w:t>1.User Registration and Authentication</w:t>
      </w:r>
    </w:p>
    <w:p w14:paraId="53CFA7E3" w14:textId="5D429779" w:rsidR="00032AEE" w:rsidRPr="00B0085D" w:rsidRDefault="00032AEE" w:rsidP="00B0085D">
      <w:pPr>
        <w:pStyle w:val="ListParagraph"/>
        <w:numPr>
          <w:ilvl w:val="0"/>
          <w:numId w:val="19"/>
        </w:numPr>
      </w:pPr>
      <w:r w:rsidRPr="00B0085D">
        <w:t>User Profile Management</w:t>
      </w:r>
    </w:p>
    <w:p w14:paraId="3E2B235F" w14:textId="0CC21D0F" w:rsidR="00032AEE" w:rsidRPr="00B0085D" w:rsidRDefault="00032AEE" w:rsidP="00B0085D">
      <w:pPr>
        <w:pStyle w:val="ListParagraph"/>
        <w:numPr>
          <w:ilvl w:val="0"/>
          <w:numId w:val="19"/>
        </w:numPr>
        <w:rPr>
          <w:lang w:val="en-IN"/>
        </w:rPr>
      </w:pPr>
      <w:r w:rsidRPr="00B0085D">
        <w:rPr>
          <w:lang w:val="en-IN"/>
        </w:rPr>
        <w:t>Resume Creation Workflow</w:t>
      </w:r>
    </w:p>
    <w:p w14:paraId="33E8C397" w14:textId="43046003" w:rsidR="00032AEE" w:rsidRPr="00B0085D" w:rsidRDefault="00032AEE" w:rsidP="00B0085D">
      <w:pPr>
        <w:pStyle w:val="ListParagraph"/>
        <w:numPr>
          <w:ilvl w:val="0"/>
          <w:numId w:val="19"/>
        </w:numPr>
        <w:rPr>
          <w:lang w:val="en-IN"/>
        </w:rPr>
      </w:pPr>
      <w:r w:rsidRPr="00B0085D">
        <w:rPr>
          <w:lang w:val="en-IN"/>
        </w:rPr>
        <w:t>Real-Time Resume Preview</w:t>
      </w:r>
    </w:p>
    <w:p w14:paraId="0C77F7CC" w14:textId="5EDFF679" w:rsidR="00032AEE" w:rsidRPr="00B0085D" w:rsidRDefault="00032AEE" w:rsidP="00B0085D">
      <w:pPr>
        <w:pStyle w:val="ListParagraph"/>
        <w:numPr>
          <w:ilvl w:val="0"/>
          <w:numId w:val="19"/>
        </w:numPr>
      </w:pPr>
      <w:r w:rsidRPr="00B0085D">
        <w:t>5.Export and Download Options</w:t>
      </w:r>
    </w:p>
    <w:p w14:paraId="6E5289E3" w14:textId="73B98403" w:rsidR="00032AEE" w:rsidRPr="00B0085D" w:rsidRDefault="00032AEE" w:rsidP="00B0085D">
      <w:pPr>
        <w:pStyle w:val="ListParagraph"/>
        <w:numPr>
          <w:ilvl w:val="0"/>
          <w:numId w:val="19"/>
        </w:numPr>
      </w:pPr>
      <w:r w:rsidRPr="00B0085D">
        <w:t>6.Resume Templates and Customization</w:t>
      </w:r>
    </w:p>
    <w:p w14:paraId="15CED9CA" w14:textId="30C56A39" w:rsidR="00032AEE" w:rsidRPr="00B0085D" w:rsidRDefault="00032AEE" w:rsidP="00B0085D">
      <w:pPr>
        <w:pStyle w:val="ListParagraph"/>
        <w:numPr>
          <w:ilvl w:val="0"/>
          <w:numId w:val="19"/>
        </w:numPr>
        <w:rPr>
          <w:lang w:val="en-IN"/>
        </w:rPr>
      </w:pPr>
      <w:r w:rsidRPr="00B0085D">
        <w:t>7. Data Privacy and Security</w:t>
      </w:r>
    </w:p>
    <w:p w14:paraId="0F16AC33" w14:textId="6CA3BB51" w:rsidR="00D51891" w:rsidRPr="00B0085D" w:rsidRDefault="00000000" w:rsidP="00B0085D">
      <w:pPr>
        <w:pStyle w:val="ListParagraph"/>
        <w:numPr>
          <w:ilvl w:val="0"/>
          <w:numId w:val="19"/>
        </w:numPr>
      </w:pPr>
      <w:r w:rsidRPr="00B0085D">
        <w:t>User Interface Requirements</w:t>
      </w:r>
    </w:p>
    <w:p w14:paraId="4D561389" w14:textId="5FE0F3B3" w:rsidR="005433A7" w:rsidRPr="00B0085D" w:rsidRDefault="005433A7" w:rsidP="00B0085D">
      <w:pPr>
        <w:pStyle w:val="ListParagraph"/>
        <w:numPr>
          <w:ilvl w:val="0"/>
          <w:numId w:val="19"/>
        </w:numPr>
      </w:pPr>
      <w:r w:rsidRPr="00B0085D">
        <w:t>Interactive Help and Tooltips</w:t>
      </w:r>
    </w:p>
    <w:p w14:paraId="1F8472BF" w14:textId="3B681675" w:rsidR="005433A7" w:rsidRPr="00B0085D" w:rsidRDefault="005433A7" w:rsidP="00B0085D">
      <w:pPr>
        <w:pStyle w:val="ListParagraph"/>
        <w:numPr>
          <w:ilvl w:val="0"/>
          <w:numId w:val="19"/>
        </w:numPr>
      </w:pPr>
      <w:r w:rsidRPr="00B0085D">
        <w:t>Security and Privacy Features</w:t>
      </w:r>
    </w:p>
    <w:p w14:paraId="21B299E3" w14:textId="3087389A" w:rsidR="005433A7" w:rsidRDefault="005433A7" w:rsidP="00B0085D">
      <w:pPr>
        <w:pStyle w:val="ListParagraph"/>
        <w:numPr>
          <w:ilvl w:val="0"/>
          <w:numId w:val="20"/>
        </w:numPr>
      </w:pPr>
      <w:r w:rsidRPr="005433A7">
        <w:lastRenderedPageBreak/>
        <w:t>Consistent Design and Theming</w:t>
      </w:r>
    </w:p>
    <w:p w14:paraId="1800296A" w14:textId="6DBD6EBA" w:rsidR="005433A7" w:rsidRPr="005433A7" w:rsidRDefault="005433A7" w:rsidP="00B0085D">
      <w:pPr>
        <w:pStyle w:val="ListParagraph"/>
        <w:numPr>
          <w:ilvl w:val="0"/>
          <w:numId w:val="20"/>
        </w:numPr>
      </w:pPr>
      <w:r w:rsidRPr="005433A7">
        <w:t>Accessible and User-Friendly Design</w:t>
      </w:r>
    </w:p>
    <w:p w14:paraId="5DA43F2E" w14:textId="77777777" w:rsidR="005433A7" w:rsidRPr="00ED6CCD" w:rsidRDefault="00000000" w:rsidP="00B0085D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CCD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 Inputs and Outputs</w:t>
      </w:r>
    </w:p>
    <w:p w14:paraId="5D892595" w14:textId="7EF0B1BF" w:rsidR="005433A7" w:rsidRPr="005433A7" w:rsidRDefault="005433A7" w:rsidP="00B0085D">
      <w:pPr>
        <w:rPr>
          <w:lang w:val="en-IN"/>
        </w:rPr>
      </w:pPr>
      <w:r w:rsidRPr="005433A7">
        <w:rPr>
          <w:lang w:val="en-IN"/>
        </w:rPr>
        <w:t xml:space="preserve"> Inputs: User data (personal info, education, work experience, skills, etc.), customizations (template choice, section order), user actions (add/remove sections, save drafts).</w:t>
      </w:r>
    </w:p>
    <w:p w14:paraId="3CCD01A7" w14:textId="77E37EFF" w:rsidR="005433A7" w:rsidRDefault="005433A7" w:rsidP="00B0085D">
      <w:pPr>
        <w:rPr>
          <w:lang w:val="en-IN"/>
        </w:rPr>
      </w:pPr>
      <w:r w:rsidRPr="005433A7">
        <w:rPr>
          <w:lang w:val="en-IN"/>
        </w:rPr>
        <w:t>Outputs: Real-time resume preview, downloadable PDFs/DOCX files, user data stored in the backend for future edits, and analytics on user interactions.</w:t>
      </w:r>
    </w:p>
    <w:p w14:paraId="314E3EB2" w14:textId="77777777" w:rsidR="00B0085D" w:rsidRPr="005433A7" w:rsidRDefault="00B0085D" w:rsidP="00B0085D">
      <w:pPr>
        <w:rPr>
          <w:lang w:val="en-IN"/>
        </w:rPr>
      </w:pPr>
    </w:p>
    <w:p w14:paraId="0F2D9F9A" w14:textId="0F7CACCE" w:rsidR="00D51891" w:rsidRPr="00ED6CCD" w:rsidRDefault="005433A7" w:rsidP="00B0085D">
      <w:pPr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CCD">
        <w:rPr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7.Potential for Other Applications</w:t>
      </w:r>
    </w:p>
    <w:p w14:paraId="7BCDC9D5" w14:textId="77777777" w:rsidR="005433A7" w:rsidRDefault="005433A7" w:rsidP="00B0085D">
      <w:r>
        <w:t>T</w:t>
      </w:r>
      <w:r w:rsidRPr="005433A7">
        <w:t xml:space="preserve">he resume builder is not just a standalone tool for creating resumes. </w:t>
      </w:r>
    </w:p>
    <w:p w14:paraId="5B759852" w14:textId="2DF9B73C" w:rsidR="005433A7" w:rsidRDefault="005433A7" w:rsidP="00B0085D">
      <w:r w:rsidRPr="005433A7">
        <w:t>It can be expanded into a comprehensive career management and job search platform, offering real-time feedback, networking, career growth, and personal branding features, all in one place</w:t>
      </w:r>
      <w:r w:rsidR="00271EE6">
        <w:t xml:space="preserve"> such as</w:t>
      </w:r>
    </w:p>
    <w:p w14:paraId="2C77FC6B" w14:textId="21C7F5BA" w:rsidR="00271EE6" w:rsidRDefault="00B0085D" w:rsidP="00B0085D">
      <w:r>
        <w:t>-</w:t>
      </w:r>
      <w:r w:rsidR="00271EE6" w:rsidRPr="00271EE6">
        <w:t>Job Search &amp; Application Management</w:t>
      </w:r>
    </w:p>
    <w:p w14:paraId="095074DC" w14:textId="0F2AA9DA" w:rsidR="00271EE6" w:rsidRDefault="00B0085D" w:rsidP="00B0085D">
      <w:r>
        <w:t>-</w:t>
      </w:r>
      <w:r w:rsidR="00271EE6" w:rsidRPr="00271EE6">
        <w:t>Skills Assessment &amp; Certification</w:t>
      </w:r>
    </w:p>
    <w:p w14:paraId="575DB17B" w14:textId="72C2DC65" w:rsidR="00271EE6" w:rsidRDefault="00B0085D" w:rsidP="00B0085D">
      <w:r>
        <w:t>-</w:t>
      </w:r>
      <w:r w:rsidR="00271EE6" w:rsidRPr="00271EE6">
        <w:t>Job Market Insights &amp; Analytics</w:t>
      </w:r>
    </w:p>
    <w:p w14:paraId="471432A2" w14:textId="77777777" w:rsidR="005433A7" w:rsidRPr="005433A7" w:rsidRDefault="005433A7" w:rsidP="00B0085D"/>
    <w:p w14:paraId="3781D16B" w14:textId="3B4EAAD7" w:rsidR="00D51891" w:rsidRDefault="00B0085D" w:rsidP="00B0085D">
      <w:r>
        <w:t>8. Test Case Design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8"/>
        <w:gridCol w:w="2633"/>
        <w:gridCol w:w="2112"/>
        <w:gridCol w:w="2281"/>
        <w:gridCol w:w="222"/>
        <w:gridCol w:w="222"/>
        <w:gridCol w:w="222"/>
      </w:tblGrid>
      <w:tr w:rsidR="000C486B" w:rsidRPr="000C486B" w14:paraId="02B794AF" w14:textId="77777777" w:rsidTr="000C4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4D28C7" w14:textId="77777777" w:rsidR="000C486B" w:rsidRPr="000C486B" w:rsidRDefault="000C486B" w:rsidP="000C486B">
            <w:pPr>
              <w:spacing w:after="200" w:line="276" w:lineRule="auto"/>
              <w:rPr>
                <w:lang w:val="en-IN"/>
              </w:rPr>
            </w:pPr>
            <w:r w:rsidRPr="000C486B">
              <w:rPr>
                <w:lang w:val="en-IN"/>
              </w:rPr>
              <w:t>Test Case ID</w:t>
            </w:r>
          </w:p>
        </w:tc>
        <w:tc>
          <w:tcPr>
            <w:tcW w:w="0" w:type="auto"/>
            <w:hideMark/>
          </w:tcPr>
          <w:p w14:paraId="2B221C02" w14:textId="77777777" w:rsidR="000C486B" w:rsidRPr="000C486B" w:rsidRDefault="000C486B" w:rsidP="000C486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Test Case Description</w:t>
            </w:r>
          </w:p>
        </w:tc>
        <w:tc>
          <w:tcPr>
            <w:tcW w:w="0" w:type="auto"/>
            <w:hideMark/>
          </w:tcPr>
          <w:p w14:paraId="569937AB" w14:textId="77777777" w:rsidR="000C486B" w:rsidRPr="000C486B" w:rsidRDefault="000C486B" w:rsidP="000C486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Test Steps</w:t>
            </w:r>
          </w:p>
        </w:tc>
        <w:tc>
          <w:tcPr>
            <w:tcW w:w="0" w:type="auto"/>
            <w:hideMark/>
          </w:tcPr>
          <w:p w14:paraId="4EF97329" w14:textId="77777777" w:rsidR="000C486B" w:rsidRPr="000C486B" w:rsidRDefault="000C486B" w:rsidP="000C486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Expected Result</w:t>
            </w:r>
          </w:p>
        </w:tc>
        <w:tc>
          <w:tcPr>
            <w:tcW w:w="0" w:type="auto"/>
            <w:hideMark/>
          </w:tcPr>
          <w:p w14:paraId="52C3D624" w14:textId="45CC3432" w:rsidR="000C486B" w:rsidRPr="000C486B" w:rsidRDefault="000C486B" w:rsidP="000C486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3DFB12A6" w14:textId="086C417B" w:rsidR="000C486B" w:rsidRPr="000C486B" w:rsidRDefault="000C486B" w:rsidP="000C486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64072F89" w14:textId="78664E09" w:rsidR="000C486B" w:rsidRPr="000C486B" w:rsidRDefault="000C486B" w:rsidP="000C486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0C486B" w:rsidRPr="000C486B" w14:paraId="69FD2848" w14:textId="77777777" w:rsidTr="000C4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F9EFE" w14:textId="77777777" w:rsidR="000C486B" w:rsidRPr="000C486B" w:rsidRDefault="000C486B" w:rsidP="000C486B">
            <w:pPr>
              <w:spacing w:after="200" w:line="276" w:lineRule="auto"/>
              <w:rPr>
                <w:lang w:val="en-IN"/>
              </w:rPr>
            </w:pPr>
            <w:r w:rsidRPr="000C486B">
              <w:rPr>
                <w:lang w:val="en-IN"/>
              </w:rPr>
              <w:t>TC001</w:t>
            </w:r>
          </w:p>
        </w:tc>
        <w:tc>
          <w:tcPr>
            <w:tcW w:w="0" w:type="auto"/>
            <w:hideMark/>
          </w:tcPr>
          <w:p w14:paraId="53135090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Verify that the user can add personal details in the resume builder.</w:t>
            </w:r>
          </w:p>
        </w:tc>
        <w:tc>
          <w:tcPr>
            <w:tcW w:w="0" w:type="auto"/>
            <w:hideMark/>
          </w:tcPr>
          <w:p w14:paraId="27069070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 xml:space="preserve">1. Open the resume builder. </w:t>
            </w:r>
            <w:r w:rsidRPr="000C486B">
              <w:rPr>
                <w:lang w:val="en-IN"/>
              </w:rPr>
              <w:br/>
              <w:t xml:space="preserve">2. Fill in name, email, phone number, and address fields. </w:t>
            </w:r>
            <w:r w:rsidRPr="000C486B">
              <w:rPr>
                <w:lang w:val="en-IN"/>
              </w:rPr>
              <w:br/>
              <w:t>3. Click "Save".</w:t>
            </w:r>
          </w:p>
        </w:tc>
        <w:tc>
          <w:tcPr>
            <w:tcW w:w="0" w:type="auto"/>
            <w:hideMark/>
          </w:tcPr>
          <w:p w14:paraId="41DFD049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The personal details are saved successfully and displayed in the preview section.</w:t>
            </w:r>
          </w:p>
        </w:tc>
        <w:tc>
          <w:tcPr>
            <w:tcW w:w="0" w:type="auto"/>
            <w:hideMark/>
          </w:tcPr>
          <w:p w14:paraId="424651D1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1EBD9BD7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6B104392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0C486B" w:rsidRPr="000C486B" w14:paraId="2834EA11" w14:textId="77777777" w:rsidTr="000C4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F2FE5" w14:textId="77777777" w:rsidR="000C486B" w:rsidRPr="000C486B" w:rsidRDefault="000C486B" w:rsidP="000C486B">
            <w:pPr>
              <w:spacing w:after="200" w:line="276" w:lineRule="auto"/>
              <w:rPr>
                <w:lang w:val="en-IN"/>
              </w:rPr>
            </w:pPr>
            <w:r w:rsidRPr="000C486B">
              <w:rPr>
                <w:lang w:val="en-IN"/>
              </w:rPr>
              <w:t>TC002</w:t>
            </w:r>
          </w:p>
        </w:tc>
        <w:tc>
          <w:tcPr>
            <w:tcW w:w="0" w:type="auto"/>
            <w:hideMark/>
          </w:tcPr>
          <w:p w14:paraId="6BDD2095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Verify that the user can add work experience to the resume.</w:t>
            </w:r>
          </w:p>
        </w:tc>
        <w:tc>
          <w:tcPr>
            <w:tcW w:w="0" w:type="auto"/>
            <w:hideMark/>
          </w:tcPr>
          <w:p w14:paraId="1D37DD68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 xml:space="preserve">1. Navigate to the "Work Experience" section. </w:t>
            </w:r>
            <w:r w:rsidRPr="000C486B">
              <w:rPr>
                <w:lang w:val="en-IN"/>
              </w:rPr>
              <w:br/>
              <w:t xml:space="preserve">2. Fill in job title, company name, </w:t>
            </w:r>
            <w:r w:rsidRPr="000C486B">
              <w:rPr>
                <w:lang w:val="en-IN"/>
              </w:rPr>
              <w:lastRenderedPageBreak/>
              <w:t xml:space="preserve">start and end dates. </w:t>
            </w:r>
            <w:r w:rsidRPr="000C486B">
              <w:rPr>
                <w:lang w:val="en-IN"/>
              </w:rPr>
              <w:br/>
              <w:t>3. Click "Save".</w:t>
            </w:r>
          </w:p>
        </w:tc>
        <w:tc>
          <w:tcPr>
            <w:tcW w:w="0" w:type="auto"/>
            <w:hideMark/>
          </w:tcPr>
          <w:p w14:paraId="03359A34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lastRenderedPageBreak/>
              <w:t xml:space="preserve">The work experience is added and displayed in the </w:t>
            </w:r>
            <w:r w:rsidRPr="000C486B">
              <w:rPr>
                <w:lang w:val="en-IN"/>
              </w:rPr>
              <w:lastRenderedPageBreak/>
              <w:t>"Work Experience" section of the resume.</w:t>
            </w:r>
          </w:p>
        </w:tc>
        <w:tc>
          <w:tcPr>
            <w:tcW w:w="0" w:type="auto"/>
            <w:hideMark/>
          </w:tcPr>
          <w:p w14:paraId="3A6971F1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7A44F51B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427BF363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0C486B" w:rsidRPr="000C486B" w14:paraId="635694BC" w14:textId="77777777" w:rsidTr="000C4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4647F" w14:textId="77777777" w:rsidR="000C486B" w:rsidRPr="000C486B" w:rsidRDefault="000C486B" w:rsidP="000C486B">
            <w:pPr>
              <w:spacing w:after="200" w:line="276" w:lineRule="auto"/>
              <w:rPr>
                <w:lang w:val="en-IN"/>
              </w:rPr>
            </w:pPr>
            <w:r w:rsidRPr="000C486B">
              <w:rPr>
                <w:lang w:val="en-IN"/>
              </w:rPr>
              <w:t>TC003</w:t>
            </w:r>
          </w:p>
        </w:tc>
        <w:tc>
          <w:tcPr>
            <w:tcW w:w="0" w:type="auto"/>
            <w:hideMark/>
          </w:tcPr>
          <w:p w14:paraId="70901933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Verify that the user can delete a work experience entry.</w:t>
            </w:r>
          </w:p>
        </w:tc>
        <w:tc>
          <w:tcPr>
            <w:tcW w:w="0" w:type="auto"/>
            <w:hideMark/>
          </w:tcPr>
          <w:p w14:paraId="6323BB27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 xml:space="preserve">1. Add a work experience. </w:t>
            </w:r>
            <w:r w:rsidRPr="000C486B">
              <w:rPr>
                <w:lang w:val="en-IN"/>
              </w:rPr>
              <w:br/>
              <w:t>2. Click on the "Delete" button next to the added experience.</w:t>
            </w:r>
          </w:p>
        </w:tc>
        <w:tc>
          <w:tcPr>
            <w:tcW w:w="0" w:type="auto"/>
            <w:hideMark/>
          </w:tcPr>
          <w:p w14:paraId="6CCFAA4C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The work experience is removed from the list and the preview section.</w:t>
            </w:r>
          </w:p>
        </w:tc>
        <w:tc>
          <w:tcPr>
            <w:tcW w:w="0" w:type="auto"/>
            <w:hideMark/>
          </w:tcPr>
          <w:p w14:paraId="75C50B5C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2351BC0A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11A7899A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0C486B" w:rsidRPr="000C486B" w14:paraId="6A68AF46" w14:textId="77777777" w:rsidTr="000C4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4EE8E" w14:textId="77777777" w:rsidR="000C486B" w:rsidRPr="000C486B" w:rsidRDefault="000C486B" w:rsidP="000C486B">
            <w:pPr>
              <w:spacing w:after="200" w:line="276" w:lineRule="auto"/>
              <w:rPr>
                <w:lang w:val="en-IN"/>
              </w:rPr>
            </w:pPr>
            <w:r w:rsidRPr="000C486B">
              <w:rPr>
                <w:lang w:val="en-IN"/>
              </w:rPr>
              <w:t>TC004</w:t>
            </w:r>
          </w:p>
        </w:tc>
        <w:tc>
          <w:tcPr>
            <w:tcW w:w="0" w:type="auto"/>
            <w:hideMark/>
          </w:tcPr>
          <w:p w14:paraId="6B907388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Verify that the "Generate Resume" button creates a downloadable file.</w:t>
            </w:r>
          </w:p>
        </w:tc>
        <w:tc>
          <w:tcPr>
            <w:tcW w:w="0" w:type="auto"/>
            <w:hideMark/>
          </w:tcPr>
          <w:p w14:paraId="1FAD2038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 xml:space="preserve">1. Fill out all the required sections (personal details, education, work experience). </w:t>
            </w:r>
            <w:r w:rsidRPr="000C486B">
              <w:rPr>
                <w:lang w:val="en-IN"/>
              </w:rPr>
              <w:br/>
              <w:t>2. Click "Generate Resume".</w:t>
            </w:r>
          </w:p>
        </w:tc>
        <w:tc>
          <w:tcPr>
            <w:tcW w:w="0" w:type="auto"/>
            <w:hideMark/>
          </w:tcPr>
          <w:p w14:paraId="4FB9C8E7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A PDF file containing the completed resume is generated and downloaded.</w:t>
            </w:r>
          </w:p>
        </w:tc>
        <w:tc>
          <w:tcPr>
            <w:tcW w:w="0" w:type="auto"/>
            <w:hideMark/>
          </w:tcPr>
          <w:p w14:paraId="255D277A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01C039D5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467750EF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0C486B" w:rsidRPr="000C486B" w14:paraId="3F258776" w14:textId="77777777" w:rsidTr="000C4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90817" w14:textId="77777777" w:rsidR="000C486B" w:rsidRPr="000C486B" w:rsidRDefault="000C486B" w:rsidP="000C486B">
            <w:pPr>
              <w:spacing w:after="200" w:line="276" w:lineRule="auto"/>
              <w:rPr>
                <w:lang w:val="en-IN"/>
              </w:rPr>
            </w:pPr>
            <w:r w:rsidRPr="000C486B">
              <w:rPr>
                <w:lang w:val="en-IN"/>
              </w:rPr>
              <w:t>TC005</w:t>
            </w:r>
          </w:p>
        </w:tc>
        <w:tc>
          <w:tcPr>
            <w:tcW w:w="0" w:type="auto"/>
            <w:hideMark/>
          </w:tcPr>
          <w:p w14:paraId="54583744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Verify that an error message is shown when the user tries to generate a resume without filling out mandatory fields.</w:t>
            </w:r>
          </w:p>
        </w:tc>
        <w:tc>
          <w:tcPr>
            <w:tcW w:w="0" w:type="auto"/>
            <w:hideMark/>
          </w:tcPr>
          <w:p w14:paraId="574D0E88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 xml:space="preserve">1. Leave one or more mandatory fields empty. </w:t>
            </w:r>
            <w:r w:rsidRPr="000C486B">
              <w:rPr>
                <w:lang w:val="en-IN"/>
              </w:rPr>
              <w:br/>
              <w:t>2. Click "Generate Resume".</w:t>
            </w:r>
          </w:p>
        </w:tc>
        <w:tc>
          <w:tcPr>
            <w:tcW w:w="0" w:type="auto"/>
            <w:hideMark/>
          </w:tcPr>
          <w:p w14:paraId="423367A6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An error message appears asking the user to fill out all required fields.</w:t>
            </w:r>
          </w:p>
        </w:tc>
        <w:tc>
          <w:tcPr>
            <w:tcW w:w="0" w:type="auto"/>
            <w:hideMark/>
          </w:tcPr>
          <w:p w14:paraId="491C28E4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585987A5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7DB5B674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0C486B" w:rsidRPr="000C486B" w14:paraId="36BC33C7" w14:textId="77777777" w:rsidTr="000C4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A9582" w14:textId="77777777" w:rsidR="000C486B" w:rsidRPr="000C486B" w:rsidRDefault="000C486B" w:rsidP="000C486B">
            <w:pPr>
              <w:spacing w:after="200" w:line="276" w:lineRule="auto"/>
              <w:rPr>
                <w:lang w:val="en-IN"/>
              </w:rPr>
            </w:pPr>
            <w:r w:rsidRPr="000C486B">
              <w:rPr>
                <w:lang w:val="en-IN"/>
              </w:rPr>
              <w:t>TC006</w:t>
            </w:r>
          </w:p>
        </w:tc>
        <w:tc>
          <w:tcPr>
            <w:tcW w:w="0" w:type="auto"/>
            <w:hideMark/>
          </w:tcPr>
          <w:p w14:paraId="7FD65551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Verify that the user can edit an existing work experience entry.</w:t>
            </w:r>
          </w:p>
        </w:tc>
        <w:tc>
          <w:tcPr>
            <w:tcW w:w="0" w:type="auto"/>
            <w:hideMark/>
          </w:tcPr>
          <w:p w14:paraId="5C94145D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 xml:space="preserve">1. Add a work experience. </w:t>
            </w:r>
            <w:r w:rsidRPr="000C486B">
              <w:rPr>
                <w:lang w:val="en-IN"/>
              </w:rPr>
              <w:br/>
              <w:t xml:space="preserve">2. Click on the "Edit" button. </w:t>
            </w:r>
            <w:r w:rsidRPr="000C486B">
              <w:rPr>
                <w:lang w:val="en-IN"/>
              </w:rPr>
              <w:br/>
              <w:t xml:space="preserve">3. Modify job title, company name, or dates. </w:t>
            </w:r>
            <w:r w:rsidRPr="000C486B">
              <w:rPr>
                <w:lang w:val="en-IN"/>
              </w:rPr>
              <w:br/>
              <w:t>4. Save the changes.</w:t>
            </w:r>
          </w:p>
        </w:tc>
        <w:tc>
          <w:tcPr>
            <w:tcW w:w="0" w:type="auto"/>
            <w:hideMark/>
          </w:tcPr>
          <w:p w14:paraId="37DE0B14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The work experience is updated correctly, and changes are reflected in the preview section.</w:t>
            </w:r>
          </w:p>
        </w:tc>
        <w:tc>
          <w:tcPr>
            <w:tcW w:w="0" w:type="auto"/>
            <w:hideMark/>
          </w:tcPr>
          <w:p w14:paraId="5C5BC931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48424F37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32E5D8D5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0C486B" w:rsidRPr="000C486B" w14:paraId="0FD24D6F" w14:textId="77777777" w:rsidTr="000C4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B2F4F" w14:textId="77777777" w:rsidR="000C486B" w:rsidRPr="000C486B" w:rsidRDefault="000C486B" w:rsidP="000C486B">
            <w:pPr>
              <w:spacing w:after="200" w:line="276" w:lineRule="auto"/>
              <w:rPr>
                <w:lang w:val="en-IN"/>
              </w:rPr>
            </w:pPr>
            <w:r w:rsidRPr="000C486B">
              <w:rPr>
                <w:lang w:val="en-IN"/>
              </w:rPr>
              <w:t>TC007</w:t>
            </w:r>
          </w:p>
        </w:tc>
        <w:tc>
          <w:tcPr>
            <w:tcW w:w="0" w:type="auto"/>
            <w:hideMark/>
          </w:tcPr>
          <w:p w14:paraId="46F2D79E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Verify that the user can preview the resume before generating it.</w:t>
            </w:r>
          </w:p>
        </w:tc>
        <w:tc>
          <w:tcPr>
            <w:tcW w:w="0" w:type="auto"/>
            <w:hideMark/>
          </w:tcPr>
          <w:p w14:paraId="6D46B438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 xml:space="preserve">1. Fill out all sections. </w:t>
            </w:r>
            <w:r w:rsidRPr="000C486B">
              <w:rPr>
                <w:lang w:val="en-IN"/>
              </w:rPr>
              <w:br/>
              <w:t>2. Click on "Preview Resume".</w:t>
            </w:r>
          </w:p>
        </w:tc>
        <w:tc>
          <w:tcPr>
            <w:tcW w:w="0" w:type="auto"/>
            <w:hideMark/>
          </w:tcPr>
          <w:p w14:paraId="4C7CB0CB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The user can see a preview of the completed resume with all details filled in.</w:t>
            </w:r>
          </w:p>
        </w:tc>
        <w:tc>
          <w:tcPr>
            <w:tcW w:w="0" w:type="auto"/>
            <w:hideMark/>
          </w:tcPr>
          <w:p w14:paraId="66973DAD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5325FF32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73BC09D6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0C486B" w:rsidRPr="000C486B" w14:paraId="535C79AA" w14:textId="77777777" w:rsidTr="000C4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14403" w14:textId="77777777" w:rsidR="000C486B" w:rsidRPr="000C486B" w:rsidRDefault="000C486B" w:rsidP="000C486B">
            <w:pPr>
              <w:spacing w:after="200" w:line="276" w:lineRule="auto"/>
              <w:rPr>
                <w:lang w:val="en-IN"/>
              </w:rPr>
            </w:pPr>
            <w:r w:rsidRPr="000C486B">
              <w:rPr>
                <w:lang w:val="en-IN"/>
              </w:rPr>
              <w:t>TC008</w:t>
            </w:r>
          </w:p>
        </w:tc>
        <w:tc>
          <w:tcPr>
            <w:tcW w:w="0" w:type="auto"/>
            <w:hideMark/>
          </w:tcPr>
          <w:p w14:paraId="6FCAF2C4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Verify that the "Education" section accepts and saves multiple entries.</w:t>
            </w:r>
          </w:p>
        </w:tc>
        <w:tc>
          <w:tcPr>
            <w:tcW w:w="0" w:type="auto"/>
            <w:hideMark/>
          </w:tcPr>
          <w:p w14:paraId="57D03493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 xml:space="preserve">1. Add multiple educational entries. </w:t>
            </w:r>
            <w:r w:rsidRPr="000C486B">
              <w:rPr>
                <w:lang w:val="en-IN"/>
              </w:rPr>
              <w:br/>
              <w:t xml:space="preserve">2. Fill in degree, institution name, start and end dates </w:t>
            </w:r>
            <w:r w:rsidRPr="000C486B">
              <w:rPr>
                <w:lang w:val="en-IN"/>
              </w:rPr>
              <w:lastRenderedPageBreak/>
              <w:t xml:space="preserve">for each. </w:t>
            </w:r>
            <w:r w:rsidRPr="000C486B">
              <w:rPr>
                <w:lang w:val="en-IN"/>
              </w:rPr>
              <w:br/>
              <w:t>3. Click "Save".</w:t>
            </w:r>
          </w:p>
        </w:tc>
        <w:tc>
          <w:tcPr>
            <w:tcW w:w="0" w:type="auto"/>
            <w:hideMark/>
          </w:tcPr>
          <w:p w14:paraId="697DD07A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lastRenderedPageBreak/>
              <w:t>All educational entries are saved and displayed in the preview section of the resume.</w:t>
            </w:r>
          </w:p>
        </w:tc>
        <w:tc>
          <w:tcPr>
            <w:tcW w:w="0" w:type="auto"/>
            <w:hideMark/>
          </w:tcPr>
          <w:p w14:paraId="1AB3D9CD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00B73C28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108B843B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0C486B" w:rsidRPr="000C486B" w14:paraId="174126BC" w14:textId="77777777" w:rsidTr="000C4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456E0" w14:textId="77777777" w:rsidR="000C486B" w:rsidRPr="000C486B" w:rsidRDefault="000C486B" w:rsidP="000C486B">
            <w:pPr>
              <w:spacing w:after="200" w:line="276" w:lineRule="auto"/>
              <w:rPr>
                <w:lang w:val="en-IN"/>
              </w:rPr>
            </w:pPr>
            <w:r w:rsidRPr="000C486B">
              <w:rPr>
                <w:lang w:val="en-IN"/>
              </w:rPr>
              <w:t>TC009</w:t>
            </w:r>
          </w:p>
        </w:tc>
        <w:tc>
          <w:tcPr>
            <w:tcW w:w="0" w:type="auto"/>
            <w:hideMark/>
          </w:tcPr>
          <w:p w14:paraId="2A757E95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Verify that the resume builder does not allow invalid email format in personal details.</w:t>
            </w:r>
          </w:p>
        </w:tc>
        <w:tc>
          <w:tcPr>
            <w:tcW w:w="0" w:type="auto"/>
            <w:hideMark/>
          </w:tcPr>
          <w:p w14:paraId="7885DE3C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 xml:space="preserve">1. Enter an invalid email address (e.g., "invalid-email"). </w:t>
            </w:r>
            <w:r w:rsidRPr="000C486B">
              <w:rPr>
                <w:lang w:val="en-IN"/>
              </w:rPr>
              <w:br/>
              <w:t>2. Try to save personal details.</w:t>
            </w:r>
          </w:p>
        </w:tc>
        <w:tc>
          <w:tcPr>
            <w:tcW w:w="0" w:type="auto"/>
            <w:hideMark/>
          </w:tcPr>
          <w:p w14:paraId="42ABA845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The system prompts an error message stating "Invalid email address".</w:t>
            </w:r>
          </w:p>
        </w:tc>
        <w:tc>
          <w:tcPr>
            <w:tcW w:w="0" w:type="auto"/>
            <w:hideMark/>
          </w:tcPr>
          <w:p w14:paraId="4E633E4D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5059E4A4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23A54B29" w14:textId="77777777" w:rsidR="000C486B" w:rsidRPr="000C486B" w:rsidRDefault="000C486B" w:rsidP="000C486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0C486B" w:rsidRPr="000C486B" w14:paraId="51ED0EBB" w14:textId="77777777" w:rsidTr="000C4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7AEAC" w14:textId="77777777" w:rsidR="000C486B" w:rsidRPr="000C486B" w:rsidRDefault="000C486B" w:rsidP="000C486B">
            <w:pPr>
              <w:spacing w:after="200" w:line="276" w:lineRule="auto"/>
              <w:rPr>
                <w:lang w:val="en-IN"/>
              </w:rPr>
            </w:pPr>
            <w:r w:rsidRPr="000C486B">
              <w:rPr>
                <w:lang w:val="en-IN"/>
              </w:rPr>
              <w:t>TC010</w:t>
            </w:r>
          </w:p>
        </w:tc>
        <w:tc>
          <w:tcPr>
            <w:tcW w:w="0" w:type="auto"/>
            <w:hideMark/>
          </w:tcPr>
          <w:p w14:paraId="3F74D50D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Verify that the user can log out of the resume builder.</w:t>
            </w:r>
          </w:p>
        </w:tc>
        <w:tc>
          <w:tcPr>
            <w:tcW w:w="0" w:type="auto"/>
            <w:hideMark/>
          </w:tcPr>
          <w:p w14:paraId="001E2207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 xml:space="preserve">1. Log into the resume builder application. </w:t>
            </w:r>
            <w:r w:rsidRPr="000C486B">
              <w:rPr>
                <w:lang w:val="en-IN"/>
              </w:rPr>
              <w:br/>
              <w:t>2. Click on the "Logout" button.</w:t>
            </w:r>
          </w:p>
        </w:tc>
        <w:tc>
          <w:tcPr>
            <w:tcW w:w="0" w:type="auto"/>
            <w:hideMark/>
          </w:tcPr>
          <w:p w14:paraId="1F0C12E7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0C486B">
              <w:rPr>
                <w:lang w:val="en-IN"/>
              </w:rPr>
              <w:t>The user is logged out and redirected to the login screen.</w:t>
            </w:r>
          </w:p>
        </w:tc>
        <w:tc>
          <w:tcPr>
            <w:tcW w:w="0" w:type="auto"/>
            <w:hideMark/>
          </w:tcPr>
          <w:p w14:paraId="2D3DEFC7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3C246E93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5CB2C99A" w14:textId="77777777" w:rsidR="000C486B" w:rsidRPr="000C486B" w:rsidRDefault="000C486B" w:rsidP="000C486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</w:p>
        </w:tc>
      </w:tr>
    </w:tbl>
    <w:p w14:paraId="02813725" w14:textId="77777777" w:rsidR="00B0085D" w:rsidRDefault="00B0085D" w:rsidP="00B0085D"/>
    <w:p w14:paraId="0A1FA00C" w14:textId="77777777" w:rsidR="00B0085D" w:rsidRDefault="00B0085D" w:rsidP="00B0085D"/>
    <w:p w14:paraId="78E32DB5" w14:textId="322D2CE2" w:rsidR="00271EE6" w:rsidRPr="00ED6CCD" w:rsidRDefault="00B0085D" w:rsidP="00B0085D">
      <w:pPr>
        <w:rPr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CCD">
        <w:rPr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9. Future Enhancements</w:t>
      </w:r>
    </w:p>
    <w:p w14:paraId="21AB8F8D" w14:textId="047C71DD" w:rsidR="00271EE6" w:rsidRDefault="006F1A75" w:rsidP="00B0085D">
      <w:pPr>
        <w:jc w:val="both"/>
      </w:pPr>
      <w:r w:rsidRPr="00B0085D">
        <w:t>Future enhancements for a Resume Builder Application using React.js and Node.js can significantly expand its functionality, transforming it into a comprehensive career development platform. One of the key upgrades could be the integration of AI-driven resume optimization, where the system analyzes resumes in real-time and offers personalized feedback to improve content, formatting, and keyword usage based on job descriptions. Additionally, real-time collaboration features could be introduced, allowing multiple users, such as mentors or peers, to work together on a resume, providing seamless version control and feedback mechanisms. Incorporating job search and application tracking capabilities would allow users to directly apply to job listings, track application status, and even receive AI-based job recommendations</w:t>
      </w:r>
      <w:r w:rsidRPr="006F1A75">
        <w:t xml:space="preserve"> based on their resume data.</w:t>
      </w:r>
    </w:p>
    <w:p w14:paraId="244ECD95" w14:textId="77777777" w:rsidR="00271EE6" w:rsidRPr="00271EE6" w:rsidRDefault="00271EE6" w:rsidP="00B0085D"/>
    <w:p w14:paraId="4829C001" w14:textId="502EB948" w:rsidR="00D51891" w:rsidRPr="00ED6CCD" w:rsidRDefault="00000000" w:rsidP="00B0085D">
      <w:pPr>
        <w:rPr>
          <w:b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CCD">
        <w:rPr>
          <w:b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0085D" w:rsidRPr="00ED6CCD">
        <w:rPr>
          <w:b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ED6CCD">
        <w:rPr>
          <w:b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References</w:t>
      </w:r>
    </w:p>
    <w:p w14:paraId="5FE36C02" w14:textId="47CA766F" w:rsidR="009F58F8" w:rsidRDefault="009F58F8" w:rsidP="00FE4620">
      <w:pPr>
        <w:jc w:val="both"/>
      </w:pPr>
      <w:r>
        <w:t>-</w:t>
      </w:r>
      <w:r w:rsidRPr="009F58F8">
        <w:t>"Building Scalable Web Applications with React and Node.js"</w:t>
      </w:r>
    </w:p>
    <w:p w14:paraId="41D9302E" w14:textId="7C37D2E7" w:rsidR="009F58F8" w:rsidRDefault="009F58F8" w:rsidP="00FE4620">
      <w:pPr>
        <w:jc w:val="both"/>
      </w:pPr>
      <w:r>
        <w:t>-</w:t>
      </w:r>
      <w:r w:rsidRPr="009F58F8">
        <w:t>A Full-stack Application for Personal Resume Creation Using React.js and Node.js"</w:t>
      </w:r>
    </w:p>
    <w:p w14:paraId="55DAD0A2" w14:textId="04A2EECB" w:rsidR="009F58F8" w:rsidRDefault="009F58F8" w:rsidP="00FE4620">
      <w:pPr>
        <w:jc w:val="both"/>
      </w:pPr>
      <w:r>
        <w:t>-</w:t>
      </w:r>
      <w:r w:rsidRPr="009F58F8">
        <w:t>"Building Interactive User Interfaces with React: A Focus on Dynamic Forms"</w:t>
      </w:r>
    </w:p>
    <w:p w14:paraId="2723E2FD" w14:textId="79AF936C" w:rsidR="009F58F8" w:rsidRDefault="009F58F8" w:rsidP="00FE4620">
      <w:pPr>
        <w:jc w:val="both"/>
      </w:pPr>
      <w:r>
        <w:t>-</w:t>
      </w:r>
      <w:r w:rsidRPr="009F58F8">
        <w:t>Implementing PDF Generation in Web Applications Using React and Node.js"</w:t>
      </w:r>
    </w:p>
    <w:p w14:paraId="6755DA5C" w14:textId="77777777" w:rsidR="00FE4620" w:rsidRPr="009F58F8" w:rsidRDefault="00FE4620" w:rsidP="00FE4620">
      <w:pPr>
        <w:jc w:val="both"/>
      </w:pPr>
    </w:p>
    <w:p w14:paraId="1A5225AD" w14:textId="4486A216" w:rsidR="00D51891" w:rsidRPr="00ED6CCD" w:rsidRDefault="00000000" w:rsidP="00FE4620">
      <w:pPr>
        <w:jc w:val="both"/>
        <w:rPr>
          <w:b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CCD">
        <w:rPr>
          <w:b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FE4620" w:rsidRPr="00ED6CCD">
        <w:rPr>
          <w:b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ED6CCD">
        <w:rPr>
          <w:b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Reflection</w:t>
      </w:r>
    </w:p>
    <w:p w14:paraId="76CFB428" w14:textId="53026556" w:rsidR="009F58F8" w:rsidRPr="00211895" w:rsidRDefault="009F58F8" w:rsidP="00FE4620">
      <w:pPr>
        <w:jc w:val="both"/>
        <w:rPr>
          <w:lang w:val="en-IN"/>
        </w:rPr>
      </w:pPr>
      <w:r w:rsidRPr="009F58F8">
        <w:rPr>
          <w:lang w:val="en-IN"/>
        </w:rPr>
        <w:lastRenderedPageBreak/>
        <w:t>project demonstrated the power of full-stack development, allowing real-time data handling, personalized resume generation, and PDF export features. Looking ahead, integrating AI-driven suggestions and enhancing scalability for larger user bases could further elevate the app's usability and impact in the competitive job market</w:t>
      </w:r>
      <w:r>
        <w:rPr>
          <w:lang w:val="en-IN"/>
        </w:rPr>
        <w:t>.</w:t>
      </w:r>
    </w:p>
    <w:p w14:paraId="1E8C1082" w14:textId="056ED371" w:rsidR="00D51891" w:rsidRDefault="00000000" w:rsidP="00FE4620">
      <w:pPr>
        <w:jc w:val="both"/>
        <w:rPr>
          <w:b/>
          <w:bCs/>
        </w:rPr>
      </w:pPr>
      <w:r>
        <w:t xml:space="preserve">Technical Challenges </w:t>
      </w:r>
    </w:p>
    <w:p w14:paraId="0727575F" w14:textId="58350331" w:rsidR="00B0085D" w:rsidRPr="00B0085D" w:rsidRDefault="00B0085D" w:rsidP="00FE4620">
      <w:pPr>
        <w:jc w:val="both"/>
        <w:rPr>
          <w:lang w:val="en-IN"/>
        </w:rPr>
      </w:pPr>
      <w:r>
        <w:rPr>
          <w:lang w:val="en-IN"/>
        </w:rPr>
        <w:t>-</w:t>
      </w:r>
      <w:r w:rsidRPr="00B0085D">
        <w:rPr>
          <w:b/>
          <w:bCs/>
          <w:lang w:val="en-IN"/>
        </w:rPr>
        <w:t>State Management</w:t>
      </w:r>
    </w:p>
    <w:p w14:paraId="20DC0C19" w14:textId="11DCB5A9" w:rsidR="00B0085D" w:rsidRPr="00B0085D" w:rsidRDefault="00B0085D" w:rsidP="00FE4620">
      <w:pPr>
        <w:jc w:val="both"/>
        <w:rPr>
          <w:lang w:val="en-IN"/>
        </w:rPr>
      </w:pPr>
      <w:r>
        <w:rPr>
          <w:lang w:val="en-IN"/>
        </w:rPr>
        <w:t>-</w:t>
      </w:r>
      <w:r w:rsidRPr="00B0085D">
        <w:rPr>
          <w:lang w:val="en-IN"/>
        </w:rPr>
        <w:t xml:space="preserve">  </w:t>
      </w:r>
      <w:r w:rsidRPr="00B0085D">
        <w:rPr>
          <w:b/>
          <w:bCs/>
          <w:lang w:val="en-IN"/>
        </w:rPr>
        <w:t>Cross-Browser Compatibility</w:t>
      </w:r>
    </w:p>
    <w:p w14:paraId="11FCED59" w14:textId="1FA269A0" w:rsidR="00B0085D" w:rsidRPr="00B0085D" w:rsidRDefault="00B0085D" w:rsidP="00B0085D">
      <w:pPr>
        <w:rPr>
          <w:lang w:val="en-IN"/>
        </w:rPr>
      </w:pPr>
      <w:r>
        <w:rPr>
          <w:lang w:val="en-IN"/>
        </w:rPr>
        <w:t>-</w:t>
      </w:r>
      <w:r w:rsidRPr="00B0085D">
        <w:rPr>
          <w:lang w:val="en-IN"/>
        </w:rPr>
        <w:t xml:space="preserve">  </w:t>
      </w:r>
      <w:r w:rsidRPr="00B0085D">
        <w:rPr>
          <w:b/>
          <w:bCs/>
          <w:lang w:val="en-IN"/>
        </w:rPr>
        <w:t>Backend Scalability</w:t>
      </w:r>
    </w:p>
    <w:p w14:paraId="12AB5797" w14:textId="685ADEF4" w:rsidR="00D51891" w:rsidRDefault="00B0085D" w:rsidP="00B0085D">
      <w:r>
        <w:rPr>
          <w:lang w:val="en-IN"/>
        </w:rPr>
        <w:t>-</w:t>
      </w:r>
      <w:r w:rsidRPr="00B0085D">
        <w:rPr>
          <w:lang w:val="en-IN"/>
        </w:rPr>
        <w:t xml:space="preserve">  </w:t>
      </w:r>
      <w:r w:rsidRPr="00B0085D">
        <w:rPr>
          <w:b/>
          <w:bCs/>
          <w:lang w:val="en-IN"/>
        </w:rPr>
        <w:t>Security and Authentication</w:t>
      </w:r>
    </w:p>
    <w:p w14:paraId="13D72B6D" w14:textId="77777777" w:rsidR="00FE4620" w:rsidRDefault="00FE4620" w:rsidP="00B0085D"/>
    <w:p w14:paraId="49CF597C" w14:textId="77777777" w:rsidR="00FE4620" w:rsidRDefault="00FE4620" w:rsidP="00B0085D"/>
    <w:p w14:paraId="524BE8BD" w14:textId="073960CC" w:rsidR="00D51891" w:rsidRPr="00ED6CCD" w:rsidRDefault="00FE4620" w:rsidP="00B0085D">
      <w:pPr>
        <w:rPr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CCD">
        <w:rPr>
          <w:b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12.Personal Development</w:t>
      </w:r>
    </w:p>
    <w:p w14:paraId="6176BE6A" w14:textId="14A665B8" w:rsidR="00D51891" w:rsidRDefault="00B0085D" w:rsidP="00B0085D">
      <w:r>
        <w:t xml:space="preserve">Resume Building Application </w:t>
      </w:r>
      <w:r w:rsidRPr="00B0085D">
        <w:t>helped me grow in problem-solving, user-centered design, and data security, while improving my collaboration and project management abilities in a team setting. This project has been a significant step in advancing both my coding expertise and understanding of real-world application development.</w:t>
      </w:r>
    </w:p>
    <w:sectPr w:rsidR="00D518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00AC2"/>
    <w:multiLevelType w:val="multilevel"/>
    <w:tmpl w:val="AB24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171CC1"/>
    <w:multiLevelType w:val="multilevel"/>
    <w:tmpl w:val="C30E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24A38"/>
    <w:multiLevelType w:val="multilevel"/>
    <w:tmpl w:val="19CE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E4222"/>
    <w:multiLevelType w:val="hybridMultilevel"/>
    <w:tmpl w:val="A79A4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964F1"/>
    <w:multiLevelType w:val="multilevel"/>
    <w:tmpl w:val="9A2A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67BE8"/>
    <w:multiLevelType w:val="multilevel"/>
    <w:tmpl w:val="85BE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CB22B7"/>
    <w:multiLevelType w:val="multilevel"/>
    <w:tmpl w:val="EB06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29441B"/>
    <w:multiLevelType w:val="hybridMultilevel"/>
    <w:tmpl w:val="127C8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F49EE"/>
    <w:multiLevelType w:val="hybridMultilevel"/>
    <w:tmpl w:val="385EDB6E"/>
    <w:lvl w:ilvl="0" w:tplc="39A4C28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78331833"/>
    <w:multiLevelType w:val="hybridMultilevel"/>
    <w:tmpl w:val="3DCC3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F684C"/>
    <w:multiLevelType w:val="hybridMultilevel"/>
    <w:tmpl w:val="D222F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395219">
    <w:abstractNumId w:val="8"/>
  </w:num>
  <w:num w:numId="2" w16cid:durableId="1545365720">
    <w:abstractNumId w:val="6"/>
  </w:num>
  <w:num w:numId="3" w16cid:durableId="1424567968">
    <w:abstractNumId w:val="5"/>
  </w:num>
  <w:num w:numId="4" w16cid:durableId="1771313028">
    <w:abstractNumId w:val="4"/>
  </w:num>
  <w:num w:numId="5" w16cid:durableId="1279989145">
    <w:abstractNumId w:val="7"/>
  </w:num>
  <w:num w:numId="6" w16cid:durableId="1775898598">
    <w:abstractNumId w:val="3"/>
  </w:num>
  <w:num w:numId="7" w16cid:durableId="1632638999">
    <w:abstractNumId w:val="2"/>
  </w:num>
  <w:num w:numId="8" w16cid:durableId="1801410879">
    <w:abstractNumId w:val="1"/>
  </w:num>
  <w:num w:numId="9" w16cid:durableId="2054042181">
    <w:abstractNumId w:val="0"/>
  </w:num>
  <w:num w:numId="10" w16cid:durableId="1093630530">
    <w:abstractNumId w:val="13"/>
  </w:num>
  <w:num w:numId="11" w16cid:durableId="757562035">
    <w:abstractNumId w:val="14"/>
  </w:num>
  <w:num w:numId="12" w16cid:durableId="770127677">
    <w:abstractNumId w:val="9"/>
  </w:num>
  <w:num w:numId="13" w16cid:durableId="360130218">
    <w:abstractNumId w:val="15"/>
  </w:num>
  <w:num w:numId="14" w16cid:durableId="191310352">
    <w:abstractNumId w:val="10"/>
  </w:num>
  <w:num w:numId="15" w16cid:durableId="1359311233">
    <w:abstractNumId w:val="11"/>
  </w:num>
  <w:num w:numId="16" w16cid:durableId="892690834">
    <w:abstractNumId w:val="18"/>
  </w:num>
  <w:num w:numId="17" w16cid:durableId="193930658">
    <w:abstractNumId w:val="19"/>
  </w:num>
  <w:num w:numId="18" w16cid:durableId="401415129">
    <w:abstractNumId w:val="17"/>
  </w:num>
  <w:num w:numId="19" w16cid:durableId="1680736487">
    <w:abstractNumId w:val="16"/>
  </w:num>
  <w:num w:numId="20" w16cid:durableId="4049544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AEE"/>
    <w:rsid w:val="00034616"/>
    <w:rsid w:val="0006063C"/>
    <w:rsid w:val="000C486B"/>
    <w:rsid w:val="0015074B"/>
    <w:rsid w:val="001A6B47"/>
    <w:rsid w:val="00211895"/>
    <w:rsid w:val="00271EE6"/>
    <w:rsid w:val="0029639D"/>
    <w:rsid w:val="00326F90"/>
    <w:rsid w:val="003D79CB"/>
    <w:rsid w:val="005433A7"/>
    <w:rsid w:val="006F1A75"/>
    <w:rsid w:val="00784C5C"/>
    <w:rsid w:val="00847419"/>
    <w:rsid w:val="008C36DA"/>
    <w:rsid w:val="009F58F8"/>
    <w:rsid w:val="00AA1D8D"/>
    <w:rsid w:val="00B0085D"/>
    <w:rsid w:val="00B47730"/>
    <w:rsid w:val="00CB0664"/>
    <w:rsid w:val="00D51891"/>
    <w:rsid w:val="00DE3E31"/>
    <w:rsid w:val="00EB7EE0"/>
    <w:rsid w:val="00ED6CCD"/>
    <w:rsid w:val="00FC693F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969F5"/>
  <w14:defaultImageDpi w14:val="300"/>
  <w15:docId w15:val="{831474E1-E8A5-4F52-B912-E4869FAF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008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85D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0C48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4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0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0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Kajal Sharma</cp:lastModifiedBy>
  <cp:revision>4</cp:revision>
  <dcterms:created xsi:type="dcterms:W3CDTF">2024-11-09T07:22:00Z</dcterms:created>
  <dcterms:modified xsi:type="dcterms:W3CDTF">2024-11-09T09:34:00Z</dcterms:modified>
  <cp:category/>
</cp:coreProperties>
</file>