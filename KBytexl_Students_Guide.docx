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062B" w14:textId="77777777" w:rsidR="00E57310" w:rsidRDefault="00000000">
      <w:pPr>
        <w:pStyle w:val="Title"/>
      </w:pPr>
      <w:r>
        <w:t>Bytexl’s Guided Project - Students’ User Guide</w:t>
      </w:r>
    </w:p>
    <w:p w14:paraId="3177715E" w14:textId="77777777" w:rsidR="00E57310" w:rsidRDefault="00000000">
      <w:pPr>
        <w:pStyle w:val="Heading2"/>
      </w:pPr>
      <w:r>
        <w:t>Build job-relevant skill sets by developing solutions to practical use cases</w:t>
      </w:r>
    </w:p>
    <w:p w14:paraId="4E450381" w14:textId="77777777" w:rsidR="00E57310" w:rsidRDefault="00000000">
      <w:r>
        <w:t>Bytexl’s educators have created specialized guided projects to help you practice essential technology languages and software, such as Python, Java, Node.js, and more. In about 2 hours, you can build a project that enhances your job-ready skills as your educator guides you through a hands-on experience on Bytexl’s app.</w:t>
      </w:r>
    </w:p>
    <w:p w14:paraId="48A45C55" w14:textId="77777777" w:rsidR="00E57310" w:rsidRDefault="00000000">
      <w:pPr>
        <w:pStyle w:val="Heading2"/>
      </w:pPr>
      <w:r>
        <w:t>Instructions for Students</w:t>
      </w:r>
    </w:p>
    <w:p w14:paraId="6476F501" w14:textId="77777777" w:rsidR="00E57310" w:rsidRDefault="00000000">
      <w:pPr>
        <w:pStyle w:val="Heading3"/>
      </w:pPr>
      <w:r>
        <w:t>Project-Based Learning Course Overview</w:t>
      </w:r>
    </w:p>
    <w:p w14:paraId="42A2162F" w14:textId="77777777" w:rsidR="00E57310" w:rsidRDefault="00000000">
      <w:pPr>
        <w:pStyle w:val="Heading4"/>
      </w:pPr>
      <w:r>
        <w:t>About the Project</w:t>
      </w:r>
    </w:p>
    <w:p w14:paraId="0F3B2C82" w14:textId="77A9ED9A" w:rsidR="004B4CA9" w:rsidRPr="004B4CA9" w:rsidRDefault="004B4CA9" w:rsidP="004B4CA9">
      <w:pPr>
        <w:rPr>
          <w:lang w:val="en-IN"/>
        </w:rPr>
      </w:pPr>
      <w:proofErr w:type="gramStart"/>
      <w:r w:rsidRPr="004B4CA9">
        <w:rPr>
          <w:lang w:val="en-IN"/>
        </w:rPr>
        <w:t>  The</w:t>
      </w:r>
      <w:proofErr w:type="gramEnd"/>
      <w:r w:rsidRPr="004B4CA9">
        <w:rPr>
          <w:lang w:val="en-IN"/>
        </w:rPr>
        <w:t xml:space="preserve"> </w:t>
      </w:r>
      <w:r w:rsidRPr="004B4CA9">
        <w:rPr>
          <w:b/>
          <w:bCs/>
          <w:lang w:val="en-IN"/>
        </w:rPr>
        <w:t>Resume Builder Application</w:t>
      </w:r>
      <w:r w:rsidRPr="004B4CA9">
        <w:rPr>
          <w:lang w:val="en-IN"/>
        </w:rPr>
        <w:t xml:space="preserve"> is designed to help users create professional resumes quickly and easily, using a dynamic, step-by-step interface built with </w:t>
      </w:r>
      <w:r w:rsidRPr="004B4CA9">
        <w:rPr>
          <w:b/>
          <w:bCs/>
          <w:lang w:val="en-IN"/>
        </w:rPr>
        <w:t>React.js</w:t>
      </w:r>
      <w:r w:rsidRPr="004B4CA9">
        <w:rPr>
          <w:lang w:val="en-IN"/>
        </w:rPr>
        <w:t xml:space="preserve"> for the frontend and </w:t>
      </w:r>
      <w:r w:rsidRPr="004B4CA9">
        <w:rPr>
          <w:b/>
          <w:bCs/>
          <w:lang w:val="en-IN"/>
        </w:rPr>
        <w:t>Node.js</w:t>
      </w:r>
      <w:r w:rsidRPr="004B4CA9">
        <w:rPr>
          <w:lang w:val="en-IN"/>
        </w:rPr>
        <w:t xml:space="preserve"> for the backend​</w:t>
      </w:r>
      <w:r>
        <w:rPr>
          <w:lang w:val="en-IN"/>
        </w:rPr>
        <w:t>.</w:t>
      </w:r>
    </w:p>
    <w:p w14:paraId="1358BC9E" w14:textId="5E86E271" w:rsidR="004B4CA9" w:rsidRPr="004B4CA9" w:rsidRDefault="004B4CA9" w:rsidP="004B4CA9">
      <w:pPr>
        <w:rPr>
          <w:lang w:val="en-IN"/>
        </w:rPr>
      </w:pPr>
      <w:proofErr w:type="gramStart"/>
      <w:r w:rsidRPr="004B4CA9">
        <w:rPr>
          <w:lang w:val="en-IN"/>
        </w:rPr>
        <w:t>  The</w:t>
      </w:r>
      <w:proofErr w:type="gramEnd"/>
      <w:r w:rsidRPr="004B4CA9">
        <w:rPr>
          <w:lang w:val="en-IN"/>
        </w:rPr>
        <w:t xml:space="preserve"> application features </w:t>
      </w:r>
      <w:r w:rsidRPr="004B4CA9">
        <w:rPr>
          <w:b/>
          <w:bCs/>
          <w:lang w:val="en-IN"/>
        </w:rPr>
        <w:t>real-time previewing</w:t>
      </w:r>
      <w:r w:rsidRPr="004B4CA9">
        <w:rPr>
          <w:lang w:val="en-IN"/>
        </w:rPr>
        <w:t xml:space="preserve"> and the ability to export resumes in </w:t>
      </w:r>
      <w:r w:rsidRPr="004B4CA9">
        <w:rPr>
          <w:b/>
          <w:bCs/>
          <w:lang w:val="en-IN"/>
        </w:rPr>
        <w:t>PDF format</w:t>
      </w:r>
      <w:r w:rsidRPr="004B4CA9">
        <w:rPr>
          <w:lang w:val="en-IN"/>
        </w:rPr>
        <w:t>, using libraries like react-to-pdf to allow users to download their resumes once complete​</w:t>
      </w:r>
      <w:r>
        <w:rPr>
          <w:lang w:val="en-IN"/>
        </w:rPr>
        <w:t>.</w:t>
      </w:r>
    </w:p>
    <w:p w14:paraId="5E93CB3A" w14:textId="4D0D2402" w:rsidR="004B4CA9" w:rsidRPr="004B4CA9" w:rsidRDefault="004B4CA9" w:rsidP="004B4CA9">
      <w:pPr>
        <w:rPr>
          <w:lang w:val="en-IN"/>
        </w:rPr>
      </w:pPr>
      <w:proofErr w:type="gramStart"/>
      <w:r w:rsidRPr="004B4CA9">
        <w:rPr>
          <w:lang w:val="en-IN"/>
        </w:rPr>
        <w:t>  It</w:t>
      </w:r>
      <w:proofErr w:type="gramEnd"/>
      <w:r w:rsidRPr="004B4CA9">
        <w:rPr>
          <w:lang w:val="en-IN"/>
        </w:rPr>
        <w:t xml:space="preserve"> emphasizes </w:t>
      </w:r>
      <w:r w:rsidRPr="004B4CA9">
        <w:rPr>
          <w:b/>
          <w:bCs/>
          <w:lang w:val="en-IN"/>
        </w:rPr>
        <w:t>user experience</w:t>
      </w:r>
      <w:r w:rsidRPr="004B4CA9">
        <w:rPr>
          <w:lang w:val="en-IN"/>
        </w:rPr>
        <w:t xml:space="preserve"> by providing an interactive platform with customizable templates and fields, allowing users to tailor their resumes to specific job requirements while ensuring a clean and professional layout​</w:t>
      </w:r>
    </w:p>
    <w:p w14:paraId="5F39D55A" w14:textId="77777777" w:rsidR="00E57310" w:rsidRDefault="00000000">
      <w:r>
        <w:t>This project provides hands-on experience in creating a real-world application using the latest tools and technologies. You will learn to manage data, build user interfaces, and integrate essential functionalities that are relevant in the job market.</w:t>
      </w:r>
    </w:p>
    <w:p w14:paraId="48BAB416" w14:textId="77777777" w:rsidR="00E57310" w:rsidRDefault="00000000">
      <w:pPr>
        <w:pStyle w:val="Heading4"/>
      </w:pPr>
      <w:r>
        <w:t>Prerequisites</w:t>
      </w:r>
    </w:p>
    <w:p w14:paraId="3D9B9A64" w14:textId="5785504C" w:rsidR="00E57310" w:rsidRDefault="00000000">
      <w:r>
        <w:t>- Basic knowledge of **JavaScript, Node.js,</w:t>
      </w:r>
      <w:r w:rsidR="004B4CA9">
        <w:t xml:space="preserve"> </w:t>
      </w:r>
      <w:r>
        <w:t>and React**.</w:t>
      </w:r>
      <w:r>
        <w:br/>
        <w:t>- Familiarity with CRUD operations and frontend</w:t>
      </w:r>
      <w:r w:rsidR="004B4CA9">
        <w:t xml:space="preserve"> </w:t>
      </w:r>
      <w:r>
        <w:t>integration is helpful.</w:t>
      </w:r>
    </w:p>
    <w:p w14:paraId="157EC579" w14:textId="77777777" w:rsidR="00E57310" w:rsidRPr="004B4CA9" w:rsidRDefault="00000000">
      <w:pPr>
        <w:pStyle w:val="Heading3"/>
        <w:rPr>
          <w:b w:val="0"/>
          <w:bCs w:val="0"/>
        </w:rPr>
      </w:pPr>
      <w:r>
        <w:t>What Will You Learn?</w:t>
      </w:r>
    </w:p>
    <w:p w14:paraId="36C49641" w14:textId="77777777" w:rsidR="004B4CA9" w:rsidRDefault="00000000" w:rsidP="004B4CA9">
      <w:pPr>
        <w:spacing w:line="360" w:lineRule="auto"/>
      </w:pPr>
      <w:r w:rsidRPr="004B4CA9">
        <w:t>- Full-stack development using the **MERN** stack.</w:t>
      </w:r>
    </w:p>
    <w:p w14:paraId="60E5EB58" w14:textId="2EC506B1" w:rsidR="004B4CA9" w:rsidRDefault="004B4CA9" w:rsidP="004B4CA9">
      <w:pPr>
        <w:spacing w:line="360" w:lineRule="auto"/>
      </w:pPr>
      <w:r>
        <w:t>-</w:t>
      </w:r>
      <w:r w:rsidR="00000000" w:rsidRPr="004B4CA9">
        <w:t xml:space="preserve"> </w:t>
      </w:r>
      <w:r w:rsidRPr="004B4CA9">
        <w:t>PDF Generation and Data Handling</w:t>
      </w:r>
      <w:r>
        <w:t>.</w:t>
      </w:r>
    </w:p>
    <w:p w14:paraId="6C13B45E" w14:textId="613C49BE" w:rsidR="004B4CA9" w:rsidRPr="004B4CA9" w:rsidRDefault="004B4CA9" w:rsidP="004B4CA9">
      <w:pPr>
        <w:spacing w:line="360" w:lineRule="auto"/>
      </w:pPr>
      <w:r w:rsidRPr="004B4CA9">
        <w:t xml:space="preserve">- </w:t>
      </w:r>
      <w:r w:rsidRPr="004B4CA9">
        <w:t>User Experience and Design</w:t>
      </w:r>
    </w:p>
    <w:p w14:paraId="7D559191" w14:textId="77777777" w:rsidR="00E57310" w:rsidRPr="004B4CA9" w:rsidRDefault="00000000">
      <w:pPr>
        <w:pStyle w:val="Heading3"/>
        <w:rPr>
          <w:b w:val="0"/>
          <w:bCs w:val="0"/>
        </w:rPr>
      </w:pPr>
      <w:r>
        <w:lastRenderedPageBreak/>
        <w:t>Skills You Will Practice</w:t>
      </w:r>
    </w:p>
    <w:p w14:paraId="56BE7524" w14:textId="5293C06B" w:rsidR="00E57310" w:rsidRDefault="00000000">
      <w:r w:rsidRPr="004B4CA9">
        <w:t xml:space="preserve">- </w:t>
      </w:r>
      <w:r w:rsidR="004B4CA9" w:rsidRPr="004B4CA9">
        <w:t>PDF Generation and Libraries:</w:t>
      </w:r>
      <w:r w:rsidRPr="004B4CA9">
        <w:br/>
        <w:t xml:space="preserve">- </w:t>
      </w:r>
      <w:r w:rsidR="004B4CA9" w:rsidRPr="004B4CA9">
        <w:t>Frontend Development:</w:t>
      </w:r>
      <w:r>
        <w:br/>
        <w:t>- Debugging and testing to ensure functional accuracy.</w:t>
      </w:r>
    </w:p>
    <w:p w14:paraId="63A0BD85" w14:textId="77777777" w:rsidR="00E57310" w:rsidRDefault="00000000">
      <w:pPr>
        <w:pStyle w:val="Heading3"/>
      </w:pPr>
      <w:r>
        <w:t>How to Execute Your Project?</w:t>
      </w:r>
    </w:p>
    <w:p w14:paraId="2893702F" w14:textId="77777777" w:rsidR="00E57310" w:rsidRDefault="00000000">
      <w:r>
        <w:t>1. **Project Access**: Access all necessary tools and project materials directly on Bytexl’s app.</w:t>
      </w:r>
      <w:r>
        <w:br/>
        <w:t>2. **Device Requirements**: Complete this project on a desktop or laptop, as it cannot be developed on mobile phones.</w:t>
      </w:r>
      <w:r>
        <w:br/>
        <w:t>3. **Setup Instructions**: Detailed setup instructions are provided in the project resources to ensure a smooth workflow.</w:t>
      </w:r>
    </w:p>
    <w:p w14:paraId="3B437EE3" w14:textId="77777777" w:rsidR="00E57310" w:rsidRDefault="00000000">
      <w:pPr>
        <w:pStyle w:val="Heading2"/>
      </w:pPr>
      <w:r>
        <w:t>Course Objectives and Structure</w:t>
      </w:r>
    </w:p>
    <w:p w14:paraId="27678CB4" w14:textId="77777777" w:rsidR="00E57310" w:rsidRDefault="00000000">
      <w:pPr>
        <w:pStyle w:val="Heading3"/>
      </w:pPr>
      <w:r>
        <w:t>Course Objectives</w:t>
      </w:r>
    </w:p>
    <w:p w14:paraId="2479334E" w14:textId="77777777" w:rsidR="00B24E33" w:rsidRDefault="00000000" w:rsidP="00B24E33">
      <w:pPr>
        <w:ind w:left="720"/>
      </w:pPr>
      <w:r>
        <w:t>In this project, we will focus on the following objectives:</w:t>
      </w:r>
    </w:p>
    <w:p w14:paraId="4C5DCA54" w14:textId="1D9A528D" w:rsidR="00B24E33" w:rsidRPr="00B24E33" w:rsidRDefault="00B24E33" w:rsidP="00B24E33">
      <w:pPr>
        <w:ind w:left="720"/>
        <w:rPr>
          <w:lang w:val="en-IN"/>
        </w:rPr>
      </w:pPr>
      <w:r>
        <w:t>-</w:t>
      </w:r>
      <w:r w:rsidRPr="00B24E33">
        <w:rPr>
          <w:b/>
          <w:bCs/>
          <w:lang w:val="en-IN"/>
        </w:rPr>
        <w:t>Simplify Resume Creation</w:t>
      </w:r>
      <w:r w:rsidRPr="00B24E33">
        <w:rPr>
          <w:lang w:val="en-IN"/>
        </w:rPr>
        <w:t>: Provide users with an easy-to-use platform that simplifies the process of building a professional resume through dynamic, step-by-step forms and customizable templates​</w:t>
      </w:r>
      <w:r>
        <w:rPr>
          <w:lang w:val="en-IN"/>
        </w:rPr>
        <w:t>.</w:t>
      </w:r>
    </w:p>
    <w:p w14:paraId="6A6B2C3B" w14:textId="62B33E22" w:rsidR="00B24E33" w:rsidRPr="00B24E33" w:rsidRDefault="00B24E33" w:rsidP="00B24E33">
      <w:pPr>
        <w:ind w:left="720"/>
        <w:rPr>
          <w:lang w:val="en-IN"/>
        </w:rPr>
      </w:pPr>
      <w:r>
        <w:rPr>
          <w:b/>
          <w:bCs/>
          <w:lang w:val="en-IN"/>
        </w:rPr>
        <w:t>-</w:t>
      </w:r>
      <w:r w:rsidRPr="00B24E33">
        <w:rPr>
          <w:b/>
          <w:bCs/>
          <w:lang w:val="en-IN"/>
        </w:rPr>
        <w:t>Enhance User Experience</w:t>
      </w:r>
      <w:r w:rsidRPr="00B24E33">
        <w:rPr>
          <w:lang w:val="en-IN"/>
        </w:rPr>
        <w:t>: Focus on creating an intuitive and visually appealing interface using React.js, ensuring a smooth and interactive experience with real-time resume previews and user-friendly navigation​</w:t>
      </w:r>
      <w:r>
        <w:rPr>
          <w:lang w:val="en-IN"/>
        </w:rPr>
        <w:t>.</w:t>
      </w:r>
    </w:p>
    <w:p w14:paraId="6CCA6E5E" w14:textId="11638635" w:rsidR="00B24E33" w:rsidRPr="00B24E33" w:rsidRDefault="00B24E33" w:rsidP="00B24E33">
      <w:pPr>
        <w:ind w:left="720"/>
        <w:rPr>
          <w:lang w:val="en-IN"/>
        </w:rPr>
      </w:pPr>
      <w:r>
        <w:rPr>
          <w:b/>
          <w:bCs/>
          <w:lang w:val="en-IN"/>
        </w:rPr>
        <w:t>-</w:t>
      </w:r>
      <w:r w:rsidRPr="00B24E33">
        <w:rPr>
          <w:b/>
          <w:bCs/>
          <w:lang w:val="en-IN"/>
        </w:rPr>
        <w:t>Offer Customization and Personalization</w:t>
      </w:r>
      <w:r w:rsidRPr="00B24E33">
        <w:rPr>
          <w:lang w:val="en-IN"/>
        </w:rPr>
        <w:t>: Allow users to personalize their resumes based on different job roles or industries, with flexible formatting and multiple template options, ensuring each resume aligns with their career goals​</w:t>
      </w:r>
      <w:r>
        <w:rPr>
          <w:lang w:val="en-IN"/>
        </w:rPr>
        <w:t>.</w:t>
      </w:r>
    </w:p>
    <w:p w14:paraId="0166F190" w14:textId="25F75C3D" w:rsidR="00B24E33" w:rsidRPr="00B24E33" w:rsidRDefault="00B24E33" w:rsidP="00B24E33">
      <w:pPr>
        <w:ind w:left="720"/>
        <w:rPr>
          <w:lang w:val="en-IN"/>
        </w:rPr>
      </w:pPr>
      <w:r>
        <w:rPr>
          <w:b/>
          <w:bCs/>
          <w:lang w:val="en-IN"/>
        </w:rPr>
        <w:t>-</w:t>
      </w:r>
      <w:r w:rsidRPr="00B24E33">
        <w:rPr>
          <w:b/>
          <w:bCs/>
          <w:lang w:val="en-IN"/>
        </w:rPr>
        <w:t>Generate Professional Output</w:t>
      </w:r>
      <w:r w:rsidRPr="00B24E33">
        <w:rPr>
          <w:lang w:val="en-IN"/>
        </w:rPr>
        <w:t>: Enable users to export their resumes as PDF files with proper formatting, ensuring they are ready for professional submission and compatible with various platforms​</w:t>
      </w:r>
      <w:r>
        <w:rPr>
          <w:lang w:val="en-IN"/>
        </w:rPr>
        <w:t>.</w:t>
      </w:r>
    </w:p>
    <w:p w14:paraId="4A8D9EBF" w14:textId="654DC08E" w:rsidR="00E57310" w:rsidRDefault="00E57310"/>
    <w:p w14:paraId="360FD88F" w14:textId="77777777" w:rsidR="00E57310" w:rsidRDefault="00000000">
      <w:pPr>
        <w:pStyle w:val="Heading3"/>
      </w:pPr>
      <w:r>
        <w:t>Course Structure</w:t>
      </w:r>
    </w:p>
    <w:p w14:paraId="57308EC6" w14:textId="77777777" w:rsidR="00B24E33" w:rsidRPr="00B24E33" w:rsidRDefault="00000000" w:rsidP="00B24E33">
      <w:pPr>
        <w:rPr>
          <w:b/>
          <w:bCs/>
          <w:lang w:val="en-IN"/>
        </w:rPr>
      </w:pPr>
      <w:r>
        <w:t>The course is divided into three parts:</w:t>
      </w:r>
      <w:r>
        <w:br/>
      </w:r>
      <w:r w:rsidR="00B24E33" w:rsidRPr="00B24E33">
        <w:rPr>
          <w:b/>
          <w:bCs/>
          <w:lang w:val="en-IN"/>
        </w:rPr>
        <w:t>Project Initialization</w:t>
      </w:r>
    </w:p>
    <w:p w14:paraId="7CE225BB" w14:textId="77777777" w:rsidR="00B24E33" w:rsidRPr="00B24E33" w:rsidRDefault="00B24E33" w:rsidP="00B24E33">
      <w:pPr>
        <w:numPr>
          <w:ilvl w:val="0"/>
          <w:numId w:val="11"/>
        </w:numPr>
        <w:rPr>
          <w:lang w:val="en-IN"/>
        </w:rPr>
      </w:pPr>
      <w:r w:rsidRPr="00B24E33">
        <w:rPr>
          <w:b/>
          <w:bCs/>
          <w:lang w:val="en-IN"/>
        </w:rPr>
        <w:t>Initialize the project</w:t>
      </w:r>
      <w:r w:rsidRPr="00B24E33">
        <w:rPr>
          <w:lang w:val="en-IN"/>
        </w:rPr>
        <w:t xml:space="preserve"> using create-react-app for the frontend and </w:t>
      </w:r>
      <w:proofErr w:type="spellStart"/>
      <w:r w:rsidRPr="00B24E33">
        <w:rPr>
          <w:lang w:val="en-IN"/>
        </w:rPr>
        <w:t>npm</w:t>
      </w:r>
      <w:proofErr w:type="spellEnd"/>
      <w:r w:rsidRPr="00B24E33">
        <w:rPr>
          <w:lang w:val="en-IN"/>
        </w:rPr>
        <w:t xml:space="preserve"> </w:t>
      </w:r>
      <w:proofErr w:type="spellStart"/>
      <w:r w:rsidRPr="00B24E33">
        <w:rPr>
          <w:lang w:val="en-IN"/>
        </w:rPr>
        <w:t>init</w:t>
      </w:r>
      <w:proofErr w:type="spellEnd"/>
      <w:r w:rsidRPr="00B24E33">
        <w:rPr>
          <w:lang w:val="en-IN"/>
        </w:rPr>
        <w:t xml:space="preserve"> for the backend (Node.js).</w:t>
      </w:r>
    </w:p>
    <w:p w14:paraId="0ACE750B" w14:textId="77777777" w:rsidR="00B24E33" w:rsidRPr="00B24E33" w:rsidRDefault="00B24E33" w:rsidP="00B24E33">
      <w:pPr>
        <w:numPr>
          <w:ilvl w:val="0"/>
          <w:numId w:val="11"/>
        </w:numPr>
        <w:rPr>
          <w:lang w:val="en-IN"/>
        </w:rPr>
      </w:pPr>
      <w:r w:rsidRPr="00B24E33">
        <w:rPr>
          <w:b/>
          <w:bCs/>
          <w:lang w:val="en-IN"/>
        </w:rPr>
        <w:t>Set up directories</w:t>
      </w:r>
      <w:r w:rsidRPr="00B24E33">
        <w:rPr>
          <w:lang w:val="en-IN"/>
        </w:rPr>
        <w:t>:</w:t>
      </w:r>
    </w:p>
    <w:p w14:paraId="2D6CCF16" w14:textId="085B5EC9" w:rsidR="00B24E33" w:rsidRPr="00B24E33" w:rsidRDefault="00B24E33" w:rsidP="00B24E33">
      <w:pPr>
        <w:numPr>
          <w:ilvl w:val="1"/>
          <w:numId w:val="11"/>
        </w:numPr>
        <w:rPr>
          <w:lang w:val="en-IN"/>
        </w:rPr>
      </w:pPr>
      <w:r w:rsidRPr="00B24E33">
        <w:rPr>
          <w:lang w:val="en-IN"/>
        </w:rPr>
        <w:t>client for the React frontend</w:t>
      </w:r>
    </w:p>
    <w:p w14:paraId="410F8B7F" w14:textId="28FEFEC9" w:rsidR="00B24E33" w:rsidRPr="00B24E33" w:rsidRDefault="00B24E33" w:rsidP="00B24E33">
      <w:pPr>
        <w:numPr>
          <w:ilvl w:val="1"/>
          <w:numId w:val="11"/>
        </w:numPr>
        <w:rPr>
          <w:lang w:val="en-IN"/>
        </w:rPr>
      </w:pPr>
      <w:r w:rsidRPr="00B24E33">
        <w:rPr>
          <w:lang w:val="en-IN"/>
        </w:rPr>
        <w:lastRenderedPageBreak/>
        <w:t>server for the Node.js backend</w:t>
      </w:r>
    </w:p>
    <w:p w14:paraId="0C676925" w14:textId="59812382" w:rsidR="00B24E33" w:rsidRDefault="00B24E33" w:rsidP="00B24E33">
      <w:pPr>
        <w:numPr>
          <w:ilvl w:val="1"/>
          <w:numId w:val="11"/>
        </w:numPr>
        <w:rPr>
          <w:lang w:val="en-IN"/>
        </w:rPr>
      </w:pPr>
      <w:r w:rsidRPr="00B24E33">
        <w:rPr>
          <w:lang w:val="en-IN"/>
        </w:rPr>
        <w:t>routes for API endpoints</w:t>
      </w:r>
    </w:p>
    <w:p w14:paraId="5AD5ADCB" w14:textId="77777777" w:rsidR="00B24E33" w:rsidRPr="00B24E33" w:rsidRDefault="00B24E33" w:rsidP="00B24E33">
      <w:pPr>
        <w:rPr>
          <w:b/>
          <w:bCs/>
          <w:lang w:val="en-IN"/>
        </w:rPr>
      </w:pPr>
      <w:r w:rsidRPr="00B24E33">
        <w:rPr>
          <w:b/>
          <w:bCs/>
          <w:lang w:val="en-IN"/>
        </w:rPr>
        <w:t>Frontend Development (React.js)</w:t>
      </w:r>
    </w:p>
    <w:p w14:paraId="52793763" w14:textId="77777777" w:rsidR="00B24E33" w:rsidRPr="00B24E33" w:rsidRDefault="00B24E33" w:rsidP="00B24E33">
      <w:pPr>
        <w:numPr>
          <w:ilvl w:val="0"/>
          <w:numId w:val="12"/>
        </w:numPr>
        <w:rPr>
          <w:lang w:val="en-IN"/>
        </w:rPr>
      </w:pPr>
      <w:r w:rsidRPr="00B24E33">
        <w:rPr>
          <w:b/>
          <w:bCs/>
          <w:lang w:val="en-IN"/>
        </w:rPr>
        <w:t>Install Dependencies</w:t>
      </w:r>
      <w:r w:rsidRPr="00B24E33">
        <w:rPr>
          <w:lang w:val="en-IN"/>
        </w:rPr>
        <w:t>:</w:t>
      </w:r>
    </w:p>
    <w:p w14:paraId="0F4EA75C" w14:textId="77777777" w:rsidR="00B24E33" w:rsidRPr="00B24E33" w:rsidRDefault="00B24E33" w:rsidP="00B24E33">
      <w:pPr>
        <w:numPr>
          <w:ilvl w:val="1"/>
          <w:numId w:val="12"/>
        </w:numPr>
        <w:rPr>
          <w:lang w:val="en-IN"/>
        </w:rPr>
      </w:pPr>
      <w:r w:rsidRPr="00B24E33">
        <w:rPr>
          <w:lang w:val="en-IN"/>
        </w:rPr>
        <w:t>react-router-</w:t>
      </w:r>
      <w:proofErr w:type="spellStart"/>
      <w:r w:rsidRPr="00B24E33">
        <w:rPr>
          <w:lang w:val="en-IN"/>
        </w:rPr>
        <w:t>dom</w:t>
      </w:r>
      <w:proofErr w:type="spellEnd"/>
      <w:r w:rsidRPr="00B24E33">
        <w:rPr>
          <w:lang w:val="en-IN"/>
        </w:rPr>
        <w:t xml:space="preserve">, </w:t>
      </w:r>
      <w:proofErr w:type="spellStart"/>
      <w:r w:rsidRPr="00B24E33">
        <w:rPr>
          <w:lang w:val="en-IN"/>
        </w:rPr>
        <w:t>axios</w:t>
      </w:r>
      <w:proofErr w:type="spellEnd"/>
      <w:r w:rsidRPr="00B24E33">
        <w:rPr>
          <w:lang w:val="en-IN"/>
        </w:rPr>
        <w:t>, material-</w:t>
      </w:r>
      <w:proofErr w:type="spellStart"/>
      <w:r w:rsidRPr="00B24E33">
        <w:rPr>
          <w:lang w:val="en-IN"/>
        </w:rPr>
        <w:t>ui</w:t>
      </w:r>
      <w:proofErr w:type="spellEnd"/>
      <w:r w:rsidRPr="00B24E33">
        <w:rPr>
          <w:lang w:val="en-IN"/>
        </w:rPr>
        <w:t xml:space="preserve"> (for UI components), etc.</w:t>
      </w:r>
    </w:p>
    <w:p w14:paraId="57773875" w14:textId="77777777" w:rsidR="00B24E33" w:rsidRPr="00B24E33" w:rsidRDefault="00B24E33" w:rsidP="00B24E33">
      <w:pPr>
        <w:numPr>
          <w:ilvl w:val="0"/>
          <w:numId w:val="12"/>
        </w:numPr>
        <w:rPr>
          <w:lang w:val="en-IN"/>
        </w:rPr>
      </w:pPr>
      <w:r w:rsidRPr="00B24E33">
        <w:rPr>
          <w:b/>
          <w:bCs/>
          <w:lang w:val="en-IN"/>
        </w:rPr>
        <w:t>Create Components</w:t>
      </w:r>
      <w:r w:rsidRPr="00B24E33">
        <w:rPr>
          <w:lang w:val="en-IN"/>
        </w:rPr>
        <w:t>:</w:t>
      </w:r>
    </w:p>
    <w:p w14:paraId="13BDB7A6" w14:textId="77777777" w:rsidR="00B24E33" w:rsidRPr="00B24E33" w:rsidRDefault="00B24E33" w:rsidP="00B24E33">
      <w:pPr>
        <w:numPr>
          <w:ilvl w:val="1"/>
          <w:numId w:val="12"/>
        </w:numPr>
        <w:rPr>
          <w:lang w:val="en-IN"/>
        </w:rPr>
      </w:pPr>
      <w:r w:rsidRPr="00B24E33">
        <w:rPr>
          <w:b/>
          <w:bCs/>
          <w:lang w:val="en-IN"/>
        </w:rPr>
        <w:t>Form Components</w:t>
      </w:r>
      <w:r w:rsidRPr="00B24E33">
        <w:rPr>
          <w:lang w:val="en-IN"/>
        </w:rPr>
        <w:t>: Create input fields for users to add their personal details, education, skills, work experience, etc.</w:t>
      </w:r>
    </w:p>
    <w:p w14:paraId="703B184B" w14:textId="77777777" w:rsidR="00B24E33" w:rsidRPr="00B24E33" w:rsidRDefault="00B24E33" w:rsidP="00B24E33">
      <w:pPr>
        <w:numPr>
          <w:ilvl w:val="1"/>
          <w:numId w:val="12"/>
        </w:numPr>
        <w:rPr>
          <w:lang w:val="en-IN"/>
        </w:rPr>
      </w:pPr>
      <w:r w:rsidRPr="00B24E33">
        <w:rPr>
          <w:b/>
          <w:bCs/>
          <w:lang w:val="en-IN"/>
        </w:rPr>
        <w:t>Preview Component</w:t>
      </w:r>
      <w:r w:rsidRPr="00B24E33">
        <w:rPr>
          <w:lang w:val="en-IN"/>
        </w:rPr>
        <w:t>: Display a real-time preview of the resume as the user fills out the form.</w:t>
      </w:r>
    </w:p>
    <w:p w14:paraId="261FEFE8" w14:textId="77777777" w:rsidR="00B24E33" w:rsidRPr="00B24E33" w:rsidRDefault="00B24E33" w:rsidP="00B24E33">
      <w:pPr>
        <w:numPr>
          <w:ilvl w:val="1"/>
          <w:numId w:val="12"/>
        </w:numPr>
        <w:rPr>
          <w:lang w:val="en-IN"/>
        </w:rPr>
      </w:pPr>
      <w:r w:rsidRPr="00B24E33">
        <w:rPr>
          <w:b/>
          <w:bCs/>
          <w:lang w:val="en-IN"/>
        </w:rPr>
        <w:t>Template Selection</w:t>
      </w:r>
      <w:r w:rsidRPr="00B24E33">
        <w:rPr>
          <w:lang w:val="en-IN"/>
        </w:rPr>
        <w:t>: Provide predefined templates for resume formatting.</w:t>
      </w:r>
    </w:p>
    <w:p w14:paraId="32435818" w14:textId="77777777" w:rsidR="00B24E33" w:rsidRPr="00B24E33" w:rsidRDefault="00B24E33" w:rsidP="00B24E33">
      <w:pPr>
        <w:numPr>
          <w:ilvl w:val="1"/>
          <w:numId w:val="12"/>
        </w:numPr>
        <w:rPr>
          <w:lang w:val="en-IN"/>
        </w:rPr>
      </w:pPr>
      <w:r w:rsidRPr="00B24E33">
        <w:rPr>
          <w:b/>
          <w:bCs/>
          <w:lang w:val="en-IN"/>
        </w:rPr>
        <w:t>Download Option</w:t>
      </w:r>
      <w:r w:rsidRPr="00B24E33">
        <w:rPr>
          <w:lang w:val="en-IN"/>
        </w:rPr>
        <w:t xml:space="preserve">: Allow users to download the generated resume as a </w:t>
      </w:r>
      <w:r w:rsidRPr="00B24E33">
        <w:rPr>
          <w:b/>
          <w:bCs/>
          <w:lang w:val="en-IN"/>
        </w:rPr>
        <w:t>PDF</w:t>
      </w:r>
      <w:r w:rsidRPr="00B24E33">
        <w:rPr>
          <w:lang w:val="en-IN"/>
        </w:rPr>
        <w:t xml:space="preserve"> using react-to-pdf or other libraries.</w:t>
      </w:r>
    </w:p>
    <w:p w14:paraId="2EB0F3DF" w14:textId="77777777" w:rsidR="00B24E33" w:rsidRPr="00B24E33" w:rsidRDefault="00B24E33" w:rsidP="00B24E33">
      <w:pPr>
        <w:rPr>
          <w:b/>
          <w:bCs/>
          <w:lang w:val="en-IN"/>
        </w:rPr>
      </w:pPr>
      <w:r w:rsidRPr="00B24E33">
        <w:rPr>
          <w:b/>
          <w:bCs/>
          <w:lang w:val="en-IN"/>
        </w:rPr>
        <w:t>PDF Generation</w:t>
      </w:r>
    </w:p>
    <w:p w14:paraId="55886D47" w14:textId="77777777" w:rsidR="00B24E33" w:rsidRPr="00B24E33" w:rsidRDefault="00B24E33" w:rsidP="00B24E33">
      <w:pPr>
        <w:numPr>
          <w:ilvl w:val="0"/>
          <w:numId w:val="13"/>
        </w:numPr>
        <w:rPr>
          <w:lang w:val="en-IN"/>
        </w:rPr>
      </w:pPr>
      <w:r w:rsidRPr="00B24E33">
        <w:rPr>
          <w:b/>
          <w:bCs/>
          <w:lang w:val="en-IN"/>
        </w:rPr>
        <w:t>Integrate react-to-pdf</w:t>
      </w:r>
      <w:r w:rsidRPr="00B24E33">
        <w:rPr>
          <w:lang w:val="en-IN"/>
        </w:rPr>
        <w:t xml:space="preserve"> or similar library to enable users to download their completed resumes as PDFs.</w:t>
      </w:r>
    </w:p>
    <w:p w14:paraId="6DD530A1" w14:textId="77777777" w:rsidR="00B24E33" w:rsidRPr="00B24E33" w:rsidRDefault="00B24E33" w:rsidP="00B24E33">
      <w:pPr>
        <w:numPr>
          <w:ilvl w:val="0"/>
          <w:numId w:val="13"/>
        </w:numPr>
        <w:rPr>
          <w:lang w:val="en-IN"/>
        </w:rPr>
      </w:pPr>
      <w:r w:rsidRPr="00B24E33">
        <w:rPr>
          <w:b/>
          <w:bCs/>
          <w:lang w:val="en-IN"/>
        </w:rPr>
        <w:t>Design Resume Layout</w:t>
      </w:r>
      <w:r w:rsidRPr="00B24E33">
        <w:rPr>
          <w:lang w:val="en-IN"/>
        </w:rPr>
        <w:t xml:space="preserve">: Apply CSS or use a CSS framework (e.g., </w:t>
      </w:r>
      <w:r w:rsidRPr="00B24E33">
        <w:rPr>
          <w:b/>
          <w:bCs/>
          <w:lang w:val="en-IN"/>
        </w:rPr>
        <w:t>Material-UI</w:t>
      </w:r>
      <w:r w:rsidRPr="00B24E33">
        <w:rPr>
          <w:lang w:val="en-IN"/>
        </w:rPr>
        <w:t>) to create professional and visually appealing resume templates.</w:t>
      </w:r>
    </w:p>
    <w:p w14:paraId="18F3B141" w14:textId="32AEAD12" w:rsidR="00E57310" w:rsidRPr="00B24E33" w:rsidRDefault="00B24E33" w:rsidP="00B24E33">
      <w:pPr>
        <w:numPr>
          <w:ilvl w:val="0"/>
          <w:numId w:val="13"/>
        </w:numPr>
        <w:rPr>
          <w:lang w:val="en-IN"/>
        </w:rPr>
      </w:pPr>
      <w:r w:rsidRPr="00B24E33">
        <w:rPr>
          <w:lang w:val="en-IN"/>
        </w:rPr>
        <w:t xml:space="preserve">Ensure the layout is </w:t>
      </w:r>
      <w:r w:rsidRPr="00B24E33">
        <w:rPr>
          <w:b/>
          <w:bCs/>
          <w:lang w:val="en-IN"/>
        </w:rPr>
        <w:t>responsive</w:t>
      </w:r>
      <w:r w:rsidRPr="00B24E33">
        <w:rPr>
          <w:lang w:val="en-IN"/>
        </w:rPr>
        <w:t xml:space="preserve"> to look good on various devices before exporting to PDF.</w:t>
      </w:r>
      <w:r w:rsidR="00000000">
        <w:br/>
      </w:r>
    </w:p>
    <w:p w14:paraId="57E3D325" w14:textId="77777777" w:rsidR="00E57310" w:rsidRDefault="00000000">
      <w:pPr>
        <w:pStyle w:val="Heading2"/>
      </w:pPr>
      <w:r>
        <w:t>Expected Outcomes</w:t>
      </w:r>
    </w:p>
    <w:p w14:paraId="2AC22E5A" w14:textId="77777777" w:rsidR="008C5A81" w:rsidRDefault="00000000" w:rsidP="008C5A81">
      <w:pPr>
        <w:rPr>
          <w:lang w:val="en-IN"/>
        </w:rPr>
      </w:pPr>
      <w:r>
        <w:t>Upon completing this project, you should be able to:</w:t>
      </w:r>
      <w:r>
        <w:br/>
        <w:t xml:space="preserve">- Develop and deploy a </w:t>
      </w:r>
      <w:r w:rsidR="00B24E33">
        <w:t xml:space="preserve">Resume Builder </w:t>
      </w:r>
      <w:r>
        <w:t>application.</w:t>
      </w:r>
      <w:r>
        <w:br/>
      </w:r>
      <w:r w:rsidR="008C5A81">
        <w:rPr>
          <w:lang w:val="en-IN"/>
        </w:rPr>
        <w:t>-U</w:t>
      </w:r>
      <w:r w:rsidR="008C5A81" w:rsidRPr="008C5A81">
        <w:rPr>
          <w:lang w:val="en-IN"/>
        </w:rPr>
        <w:t>sers will be able to create, edit, and download professional resumes with customizable templates and real-time previews​</w:t>
      </w:r>
      <w:r w:rsidR="008C5A81">
        <w:rPr>
          <w:lang w:val="en-IN"/>
        </w:rPr>
        <w:t>.</w:t>
      </w:r>
    </w:p>
    <w:p w14:paraId="4C3B451A" w14:textId="7678FA79" w:rsidR="008C5A81" w:rsidRPr="008C5A81" w:rsidRDefault="008C5A81" w:rsidP="008C5A81">
      <w:pPr>
        <w:rPr>
          <w:lang w:val="en-IN"/>
        </w:rPr>
      </w:pPr>
      <w:r>
        <w:rPr>
          <w:lang w:val="en-IN"/>
        </w:rPr>
        <w:t>-</w:t>
      </w:r>
      <w:r w:rsidRPr="008C5A81">
        <w:rPr>
          <w:lang w:val="en-IN"/>
        </w:rPr>
        <w:t xml:space="preserve">A secure </w:t>
      </w:r>
      <w:r w:rsidRPr="008C5A81">
        <w:rPr>
          <w:b/>
          <w:bCs/>
          <w:lang w:val="en-IN"/>
        </w:rPr>
        <w:t>backend integration</w:t>
      </w:r>
      <w:r w:rsidRPr="008C5A81">
        <w:rPr>
          <w:lang w:val="en-IN"/>
        </w:rPr>
        <w:t xml:space="preserve"> will allow users to store, retrieve, and manage their resume data efficiently</w:t>
      </w:r>
      <w:r>
        <w:rPr>
          <w:lang w:val="en-IN"/>
        </w:rPr>
        <w:t>.</w:t>
      </w:r>
    </w:p>
    <w:p w14:paraId="4588C351" w14:textId="1A2DF49D" w:rsidR="008C5A81" w:rsidRPr="008C5A81" w:rsidRDefault="008C5A81" w:rsidP="008C5A81">
      <w:pPr>
        <w:rPr>
          <w:lang w:val="en-IN"/>
        </w:rPr>
      </w:pPr>
      <w:r>
        <w:rPr>
          <w:lang w:val="en-IN"/>
        </w:rPr>
        <w:t>-</w:t>
      </w:r>
      <w:r w:rsidRPr="008C5A81">
        <w:rPr>
          <w:lang w:val="en-IN"/>
        </w:rPr>
        <w:t xml:space="preserve">The application will offer </w:t>
      </w:r>
      <w:r w:rsidRPr="008C5A81">
        <w:rPr>
          <w:b/>
          <w:bCs/>
          <w:lang w:val="en-IN"/>
        </w:rPr>
        <w:t>PDF export functionality</w:t>
      </w:r>
      <w:r w:rsidRPr="008C5A81">
        <w:rPr>
          <w:lang w:val="en-IN"/>
        </w:rPr>
        <w:t>, ensuring users can download resumes in a professional format</w:t>
      </w:r>
      <w:r>
        <w:rPr>
          <w:lang w:val="en-IN"/>
        </w:rPr>
        <w:t>.</w:t>
      </w:r>
    </w:p>
    <w:p w14:paraId="5A2805AF" w14:textId="700DD9DD" w:rsidR="00E57310" w:rsidRPr="008C5A81" w:rsidRDefault="008C5A81">
      <w:pPr>
        <w:rPr>
          <w:lang w:val="en-IN"/>
        </w:rPr>
      </w:pPr>
      <w:r>
        <w:rPr>
          <w:lang w:val="en-IN"/>
        </w:rPr>
        <w:t>-</w:t>
      </w:r>
      <w:r w:rsidRPr="008C5A81">
        <w:rPr>
          <w:lang w:val="en-IN"/>
        </w:rPr>
        <w:t xml:space="preserve">The application will be </w:t>
      </w:r>
      <w:r w:rsidRPr="008C5A81">
        <w:rPr>
          <w:b/>
          <w:bCs/>
          <w:lang w:val="en-IN"/>
        </w:rPr>
        <w:t>mobile-responsive</w:t>
      </w:r>
      <w:r w:rsidRPr="008C5A81">
        <w:rPr>
          <w:lang w:val="en-IN"/>
        </w:rPr>
        <w:t>, providing a seamless experience on both desktop and mobile devices​</w:t>
      </w:r>
      <w:r>
        <w:rPr>
          <w:lang w:val="en-IN"/>
        </w:rPr>
        <w:t>.</w:t>
      </w:r>
    </w:p>
    <w:p w14:paraId="4C6F0335" w14:textId="77777777" w:rsidR="00E57310" w:rsidRDefault="00000000">
      <w:pPr>
        <w:pStyle w:val="Heading2"/>
      </w:pPr>
      <w:r>
        <w:lastRenderedPageBreak/>
        <w:t>Quiz Questions</w:t>
      </w:r>
    </w:p>
    <w:p w14:paraId="6BAE5381" w14:textId="443AF856" w:rsidR="008C5A81" w:rsidRDefault="008C5A81" w:rsidP="008C5A81">
      <w:pPr>
        <w:pStyle w:val="ListParagraph"/>
        <w:numPr>
          <w:ilvl w:val="2"/>
          <w:numId w:val="12"/>
        </w:numPr>
      </w:pPr>
      <w:r w:rsidRPr="008C5A81">
        <w:rPr>
          <w:b/>
          <w:bCs/>
        </w:rPr>
        <w:t>What is the role of React.js in the development of the Resume Builder Application?</w:t>
      </w:r>
      <w:r w:rsidRPr="008C5A81">
        <w:br/>
        <w:t>a) Handle user authentication</w:t>
      </w:r>
      <w:r w:rsidRPr="008C5A81">
        <w:br/>
        <w:t>b) Create dynamic user interfaces with interactive components</w:t>
      </w:r>
      <w:r w:rsidRPr="008C5A81">
        <w:br/>
        <w:t>c) Manage backend data storage</w:t>
      </w:r>
      <w:r w:rsidRPr="008C5A81">
        <w:br/>
        <w:t>d) Generate PDF files</w:t>
      </w:r>
    </w:p>
    <w:p w14:paraId="104699C8" w14:textId="77777777" w:rsidR="008C5A81" w:rsidRDefault="008C5A81" w:rsidP="008C5A81">
      <w:pPr>
        <w:pStyle w:val="ListParagraph"/>
        <w:ind w:left="2160"/>
      </w:pPr>
    </w:p>
    <w:p w14:paraId="0082F99A" w14:textId="77777777" w:rsidR="008C5A81" w:rsidRDefault="008C5A81" w:rsidP="008C5A81">
      <w:pPr>
        <w:pStyle w:val="ListParagraph"/>
        <w:numPr>
          <w:ilvl w:val="2"/>
          <w:numId w:val="12"/>
        </w:numPr>
      </w:pPr>
      <w:r w:rsidRPr="008C5A81">
        <w:rPr>
          <w:b/>
          <w:bCs/>
        </w:rPr>
        <w:t>Which library is commonly used in React to generate downloadable PDFs of the resume in the application?</w:t>
      </w:r>
      <w:r w:rsidRPr="008C5A81">
        <w:br/>
        <w:t>a) Axios</w:t>
      </w:r>
      <w:r w:rsidRPr="008C5A81">
        <w:br/>
        <w:t>b) React-to-pdf</w:t>
      </w:r>
      <w:r w:rsidRPr="008C5A81">
        <w:br/>
        <w:t>c) Express</w:t>
      </w:r>
      <w:r w:rsidRPr="008C5A81">
        <w:br/>
        <w:t>d) MongoDB</w:t>
      </w:r>
    </w:p>
    <w:p w14:paraId="3BAE48A3" w14:textId="77777777" w:rsidR="008C5A81" w:rsidRPr="008C5A81" w:rsidRDefault="008C5A81" w:rsidP="008C5A81">
      <w:pPr>
        <w:pStyle w:val="ListParagraph"/>
        <w:rPr>
          <w:b/>
          <w:bCs/>
        </w:rPr>
      </w:pPr>
    </w:p>
    <w:p w14:paraId="5F6BC545" w14:textId="15FF4D29" w:rsidR="008C5A81" w:rsidRDefault="008C5A81" w:rsidP="008C5A81">
      <w:pPr>
        <w:pStyle w:val="ListParagraph"/>
        <w:numPr>
          <w:ilvl w:val="2"/>
          <w:numId w:val="12"/>
        </w:numPr>
      </w:pPr>
      <w:r w:rsidRPr="008C5A81">
        <w:rPr>
          <w:b/>
          <w:bCs/>
        </w:rPr>
        <w:t>What is the primary function of the backend (Node.js) in a Resume Builder Application?</w:t>
      </w:r>
      <w:r w:rsidRPr="008C5A81">
        <w:br/>
        <w:t>a) To manage user interface components</w:t>
      </w:r>
      <w:r w:rsidRPr="008C5A81">
        <w:br/>
        <w:t>b) To handle user input and save data to the database</w:t>
      </w:r>
      <w:r w:rsidRPr="008C5A81">
        <w:br/>
        <w:t>c) To manage PDF generation</w:t>
      </w:r>
      <w:r w:rsidRPr="008C5A81">
        <w:br/>
        <w:t>d) To create and display templates</w:t>
      </w:r>
    </w:p>
    <w:p w14:paraId="610D48F0" w14:textId="77777777" w:rsidR="008C5A81" w:rsidRDefault="008C5A81" w:rsidP="008C5A81">
      <w:pPr>
        <w:pStyle w:val="ListParagraph"/>
      </w:pPr>
    </w:p>
    <w:p w14:paraId="73A0208A" w14:textId="326CE85A" w:rsidR="008C5A81" w:rsidRDefault="008C5A81" w:rsidP="008C5A81">
      <w:pPr>
        <w:pStyle w:val="ListParagraph"/>
        <w:numPr>
          <w:ilvl w:val="2"/>
          <w:numId w:val="12"/>
        </w:numPr>
      </w:pPr>
      <w:r w:rsidRPr="008C5A81">
        <w:rPr>
          <w:b/>
          <w:bCs/>
        </w:rPr>
        <w:t>How does state management in React help in the Resume Builder Application?</w:t>
      </w:r>
      <w:r w:rsidRPr="008C5A81">
        <w:br/>
        <w:t>a) It stores and retrieves user data from the database</w:t>
      </w:r>
      <w:r w:rsidRPr="008C5A81">
        <w:br/>
        <w:t>b) It helps manage the dynamic fields and real-time preview of the resume</w:t>
      </w:r>
      <w:r w:rsidRPr="008C5A81">
        <w:br/>
        <w:t>c) It generates the resume PDF</w:t>
      </w:r>
      <w:r w:rsidRPr="008C5A81">
        <w:br/>
        <w:t>d) It sends API requests to the backend</w:t>
      </w:r>
    </w:p>
    <w:p w14:paraId="7BB422B8" w14:textId="77777777" w:rsidR="008C5A81" w:rsidRDefault="008C5A81" w:rsidP="008C5A81">
      <w:pPr>
        <w:pStyle w:val="ListParagraph"/>
      </w:pPr>
    </w:p>
    <w:p w14:paraId="021506D7" w14:textId="0BE63D9E" w:rsidR="008C5A81" w:rsidRDefault="008C5A81" w:rsidP="008C5A81">
      <w:pPr>
        <w:pStyle w:val="ListParagraph"/>
        <w:numPr>
          <w:ilvl w:val="2"/>
          <w:numId w:val="12"/>
        </w:numPr>
      </w:pPr>
      <w:r w:rsidRPr="008C5A81">
        <w:rPr>
          <w:b/>
          <w:bCs/>
        </w:rPr>
        <w:t>Which database technology is typically used with Node.js in a Resume Builder Application to store user data?</w:t>
      </w:r>
      <w:r w:rsidRPr="008C5A81">
        <w:br/>
        <w:t>a) MySQL</w:t>
      </w:r>
      <w:r w:rsidRPr="008C5A81">
        <w:br/>
        <w:t>b) MongoDB</w:t>
      </w:r>
      <w:r w:rsidRPr="008C5A81">
        <w:br/>
        <w:t>c) PostgreSQL</w:t>
      </w:r>
      <w:r w:rsidRPr="008C5A81">
        <w:br/>
        <w:t>d) Firebase</w:t>
      </w:r>
    </w:p>
    <w:p w14:paraId="6F1983EB" w14:textId="77777777" w:rsidR="008C5A81" w:rsidRDefault="008C5A81" w:rsidP="008C5A81"/>
    <w:p w14:paraId="15C381A9" w14:textId="77777777" w:rsidR="008C5A81" w:rsidRDefault="008C5A81" w:rsidP="008C5A81"/>
    <w:p w14:paraId="6D8D7D64" w14:textId="77777777" w:rsidR="008C5A81" w:rsidRPr="008C5A81" w:rsidRDefault="008C5A81" w:rsidP="008C5A81"/>
    <w:p w14:paraId="7565CAB5" w14:textId="77777777" w:rsidR="00E57310" w:rsidRDefault="00000000">
      <w:pPr>
        <w:pStyle w:val="Heading2"/>
      </w:pPr>
      <w:r>
        <w:lastRenderedPageBreak/>
        <w:t>Earn a Certificate</w:t>
      </w:r>
    </w:p>
    <w:p w14:paraId="5D1E6735" w14:textId="77777777" w:rsidR="00E57310" w:rsidRDefault="00000000">
      <w:r>
        <w:t>After completing the project:</w:t>
      </w:r>
      <w:r>
        <w:br/>
        <w:t>1. Upload your code for assessment.</w:t>
      </w:r>
      <w:r>
        <w:br/>
        <w:t>2. Complete the Quiz to assess your knowledge.</w:t>
      </w:r>
      <w:r>
        <w:br/>
      </w:r>
      <w:r>
        <w:br/>
        <w:t>You will earn a certificate if you score **80% or more**.</w:t>
      </w:r>
    </w:p>
    <w:p w14:paraId="726A33FE" w14:textId="77777777" w:rsidR="00E57310" w:rsidRDefault="00000000">
      <w:r>
        <w:t>This guide ensures you have a clear roadmap to complete the project successfully and receive certification based on your skills.</w:t>
      </w:r>
    </w:p>
    <w:sectPr w:rsidR="00E57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B4F1B"/>
    <w:multiLevelType w:val="multilevel"/>
    <w:tmpl w:val="106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D67C4"/>
    <w:multiLevelType w:val="multilevel"/>
    <w:tmpl w:val="1A5A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6420F"/>
    <w:multiLevelType w:val="multilevel"/>
    <w:tmpl w:val="0AA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13F69"/>
    <w:multiLevelType w:val="multilevel"/>
    <w:tmpl w:val="C610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840776">
    <w:abstractNumId w:val="8"/>
  </w:num>
  <w:num w:numId="2" w16cid:durableId="580288190">
    <w:abstractNumId w:val="6"/>
  </w:num>
  <w:num w:numId="3" w16cid:durableId="806823601">
    <w:abstractNumId w:val="5"/>
  </w:num>
  <w:num w:numId="4" w16cid:durableId="2121759715">
    <w:abstractNumId w:val="4"/>
  </w:num>
  <w:num w:numId="5" w16cid:durableId="290210432">
    <w:abstractNumId w:val="7"/>
  </w:num>
  <w:num w:numId="6" w16cid:durableId="1096483827">
    <w:abstractNumId w:val="3"/>
  </w:num>
  <w:num w:numId="7" w16cid:durableId="1454783196">
    <w:abstractNumId w:val="2"/>
  </w:num>
  <w:num w:numId="8" w16cid:durableId="667098242">
    <w:abstractNumId w:val="1"/>
  </w:num>
  <w:num w:numId="9" w16cid:durableId="233781444">
    <w:abstractNumId w:val="0"/>
  </w:num>
  <w:num w:numId="10" w16cid:durableId="2112432389">
    <w:abstractNumId w:val="12"/>
  </w:num>
  <w:num w:numId="11" w16cid:durableId="1480347484">
    <w:abstractNumId w:val="9"/>
  </w:num>
  <w:num w:numId="12" w16cid:durableId="1051344585">
    <w:abstractNumId w:val="10"/>
  </w:num>
  <w:num w:numId="13" w16cid:durableId="2023167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4CA9"/>
    <w:rsid w:val="007A0FD1"/>
    <w:rsid w:val="008C5A81"/>
    <w:rsid w:val="00AA1D8D"/>
    <w:rsid w:val="00B24E33"/>
    <w:rsid w:val="00B47730"/>
    <w:rsid w:val="00CB0664"/>
    <w:rsid w:val="00E57310"/>
    <w:rsid w:val="00EB7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80435"/>
  <w14:defaultImageDpi w14:val="300"/>
  <w15:docId w15:val="{831474E1-E8A5-4F52-B912-E4869FA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B4C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C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4E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8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9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Kajal Sharma</cp:lastModifiedBy>
  <cp:revision>2</cp:revision>
  <dcterms:created xsi:type="dcterms:W3CDTF">2024-11-09T07:57:00Z</dcterms:created>
  <dcterms:modified xsi:type="dcterms:W3CDTF">2024-11-09T07:57:00Z</dcterms:modified>
  <cp:category/>
</cp:coreProperties>
</file>